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? Tự do ? Hạnh phúc</w:t>
      </w:r>
    </w:p>
    <w:p>
      <w:r>
        <w:t>Số: 05.1/LSD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05 tháng 01 năm 2022</w:t>
      </w:r>
    </w:p>
    <w:p>
      <w:r>
        <w:t>22/11/2012 của chủ tịch UBND tỉnh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hồng, để xây</w:t>
      </w:r>
    </w:p>
    <w:p>
      <w:r>
        <w:t>dựng khu nhà ở bắc sơn ? sông</w:t>
      </w:r>
    </w:p>
    <w:p>
      <w:r>
        <w:t>Hồng, tại TP Thái Nguyên (đợt 3).</w:t>
      </w:r>
    </w:p>
    <w:p>
      <w:r>
        <w:t>Kính gửi: Bí thư Tỉnh ủy Thái Nguyên</w:t>
      </w:r>
    </w:p>
    <w:p>
      <w:r>
        <w:t>Tôi là Luật sư Dương Văn Đích ?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Quyết định số</w:t>
      </w:r>
    </w:p>
    <w:p>
      <w:r>
        <w:t>2829/QĐ-UBND về việc thu hồi đất, giao đất cho Công ty Cổ phần Đầu tư Xây dựng</w:t>
      </w:r>
    </w:p>
    <w:p>
      <w:r>
        <w:t>Thương mại Sông Hồng, để xây dựng Khu nhà ở Bắc Sơn ? Sông Hồng, tại thành phố</w:t>
      </w:r>
    </w:p>
    <w:p>
      <w:r>
        <w:t>Thái Nguyên (đợt 3) (sau đây gọi tắt là Quyết định số 2829/QĐ-UBND). Theo đó, thế</w:t>
      </w:r>
    </w:p>
    <w:p>
      <w:r>
        <w:t>hiện tại Quyết định số 2829/QĐ-UBND, Chủ tịch UBND tỉnh Thái Nguyên quyết định</w:t>
      </w:r>
    </w:p>
    <w:p>
      <w:r>
        <w:t>thu hồi đất tại Thửa đất số 12 tờ bản đồ số 1, tương ứng thửa đất số thửa đất số 98 tờ bản</w:t>
      </w:r>
    </w:p>
    <w:p>
      <w:r>
        <w:t>đồ địa chính số 4 tại Tổ 4 (Tổ 8 cũ) phường Hoàng Văn Thụ - thành phố Thái Nguyên</w:t>
      </w:r>
    </w:p>
    <w:p>
      <w:r>
        <w:t>(sau đây gọi tắt là Thửa đất số 98).</w:t>
      </w:r>
    </w:p>
    <w:p>
      <w:r>
        <w:t>Ngày 23/10/2017 Ủy ban nhân dân tỉnh Thái Nguyên ban hành Quyết định số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  <w:tab/>
        <w:tab/>
        <w:tab/>
        <w:t>03</w:t>
      </w:r>
    </w:p>
    <w:p>
      <w:r>
        <w:br w:type="page"/>
      </w:r>
    </w:p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</w:t>
      </w:r>
    </w:p>
    <w:p>
      <w:r>
        <w:t>Tuy nhiên, nhiều hộ dân đã và đang trực tiếp quản lý, sử dụng đất trên thực địa</w:t>
      </w:r>
    </w:p>
    <w:p>
      <w:r>
        <w:t>Thừa đất số 98 đã và đang phản đối quyết liệt, mạnh mẽ và chưa đồng tình vì cho rằng họ</w:t>
      </w:r>
    </w:p>
    <w:p>
      <w:r>
        <w:t>chưa được giải quyết quyền lợi hợp pháp và chính đáng về đất đối với đất thuộc Thửa đất</w:t>
      </w:r>
    </w:p>
    <w:p>
      <w:r>
        <w:t>98%</w:t>
      </w:r>
    </w:p>
    <w:p>
      <w:r>
        <w:t>Một số gia đình (ông Trần Đăng Hải - con ông Trần Đăng Hoàn; bà Tô Thị Kiệm</w:t>
      </w:r>
    </w:p>
    <w:p>
      <w:r>
        <w:t>- vợ của ông nguyên Hữu Sinh, bà nguyên Thị Oanh; ông Nguyễn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nghìn m?) đất thuộc Thừa đất số 98 từ những năm 1970, 1975 đến nay (bao gồm cả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nào; nguồn gốc đất là do</w:t>
      </w:r>
    </w:p>
    <w:p>
      <w:r>
        <w:t>các hộ dân khai hoang, cải tạo từ những năm 1970 ? 1075?</w:t>
      </w:r>
    </w:p>
    <w:p>
      <w:r>
        <w:t>Khi UBND thành phố Thái Nguyên ban hành Quyết định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biết? Trên thực tế kể cả từ sau năm 2002 (tức là sau khi có Quyết định</w:t>
      </w:r>
    </w:p>
    <w:p>
      <w:r>
        <w:t>Số 988/QĐ-UBND) thì các gia đình nêu trên vẫn tiếp tục trực tiếp quản lý, sử dụng đất</w:t>
      </w:r>
    </w:p>
    <w:p>
      <w:r>
        <w:t>(trồng cây.....) ổn định, liên tục trên thực địa cho đến nay mà không có bất kỳ sự can thiệp</w:t>
      </w:r>
    </w:p>
    <w:p>
      <w:r>
        <w:t>hay cản trở của bất kỳ Cơ quan nào7 Đến nay, khi Nhà nước thu hồi đất để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987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  <w:t>Mz</w:t>
      </w:r>
    </w:p>
    <w:p>
      <w:r>
        <w:br w:type="page"/>
      </w:r>
    </w:p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kính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(đợt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L.1. Về thẩm quyền thu hồi đất và giao đất tại Quyết định số 2829/QĐ-UBND?</w:t>
      </w:r>
    </w:p>
    <w:p>
      <w:r>
        <w:t>Luật đất đai năm 2003 quy định về thẩm quyền giao đất, thu hồi đất</w:t>
      </w:r>
    </w:p>
    <w:p>
      <w:r>
        <w:t>như sau:</w:t>
      </w:r>
    </w:p>
    <w:p>
      <w:r>
        <w:t>Điều 37. Thẩm quyền giao đất, cho thuê đất, cho phép chuyển mục đích sử dụng</w:t>
      </w:r>
    </w:p>
    <w:p>
      <w:r>
        <w:t>đất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chức; giao đất đối với cơ</w:t>
      </w:r>
    </w:p>
    <w:p>
      <w:r>
        <w:t>sở tôn giáo; giao đất, cho thuê đất đối với người Việt Nam định cư ở nước ngoài; cho thuê</w:t>
      </w:r>
    </w:p>
    <w:p>
      <w:r>
        <w:t>đất đối với tổ chức, cá nhân nước ngoài.</w:t>
      </w:r>
    </w:p>
    <w:p>
      <w:r>
        <w:t>2. Uỷ ban nhân dân huyện, quận, thị xã, thành phố thuộc tỉnh quyết định giao đất,</w:t>
      </w:r>
    </w:p>
    <w:p>
      <w:r>
        <w:t>cho thuê đất, cho phép chuyển mục đích sử dụng đất đối với hộ gia đình, cả nhân; giao</w:t>
      </w:r>
    </w:p>
    <w:p>
      <w:r>
        <w:t>đất đối với cộng đồng dân cư</w:t>
      </w:r>
    </w:p>
    <w:p>
      <w:r>
        <w:t>3. Uỷ ban nhân dân xã, phường, thị trấn cho thuê đất thuộc quỹ đất nông nghiệp</w:t>
      </w:r>
    </w:p>
    <w:p>
      <w:r>
        <w:t>sử dụng vào mục đích công ích của xã, phường, thị trân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quyền.</w:t>
      </w:r>
    </w:p>
    <w:p>
      <w:r>
        <w:t>(02</w:t>
      </w:r>
    </w:p>
    <w:p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