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UỶ BAN NHÂN DÂN</w:t>
        <w:tab/>
        <w:tab/>
        <w:tab/>
        <w:t>CỘNG HOÀ XÃ HỘI CHỦ NGHĨA VIỆT NAM</w:t>
      </w:r>
    </w:p>
    <w:p>
      <w:r>
        <w:t>TỈNH THÁI NGUYÊN</w:t>
        <w:tab/>
        <w:tab/>
        <w:tab/>
        <w:t>Độc lập - Tự do - Hạnh phúc</w:t>
      </w:r>
    </w:p>
    <w:p>
      <w:r>
        <w:t>Số 122A/UBND- TCD</w:t>
        <w:tab/>
        <w:tab/>
        <w:tab/>
        <w:t>Thái Nguyên, ngày 30 tháng 3 năm 2022</w:t>
      </w:r>
    </w:p>
    <w:p>
      <w:r>
        <w:t>V/v giao kiểm tra, giải quyết</w:t>
      </w:r>
    </w:p>
    <w:p>
      <w:r>
        <w:t>đơn của công dân</w:t>
      </w:r>
    </w:p>
    <w:p>
      <w:r>
        <w:t>Kính gửi: UBND thành phố thái nguyên</w:t>
      </w:r>
    </w:p>
    <w:p>
      <w:r>
        <w:t>Uỷ ban nhân dân tỉnh Thái Nguyên nhận được Công văn số 889-CV/TU</w:t>
      </w:r>
    </w:p>
    <w:p>
      <w:r>
        <w:t>ngày 28/02/2022 của Thường trực Tỉnh ủy về việc chuyển văn bản số 05.1/LSD</w:t>
      </w:r>
    </w:p>
    <w:p>
      <w:r>
        <w:t>(đơn đề ngày 05/01/2022) của Luật sư Dương Văn Đích, Văn phòng Luật sư</w:t>
      </w:r>
    </w:p>
    <w:p>
      <w:r>
        <w:t>Đào Nguyễn (thuộc Đoàn Luật sư thành phố Hà Nội) có nội dung kiến nghị xem</w:t>
      </w:r>
    </w:p>
    <w:p>
      <w:r>
        <w:t>xét Quyết định số 2829/QĐ-UBND ngày 22/11/2012 của Chủ tịch UBND tính</w:t>
      </w:r>
    </w:p>
    <w:p>
      <w:r>
        <w:t>Thái Nguyên</w:t>
      </w:r>
    </w:p>
    <w:p>
      <w:r>
        <w:t>Liên quan đến nội dung trên, UBND tỉnh đã có Văn bản số 521/UBND.</w:t>
      </w:r>
    </w:p>
    <w:p>
      <w:r>
        <w:t>CNN8XD ngày 14/02/2022 giao UBND thành phố Thái Nguyên chủ trì phối hợp</w:t>
      </w:r>
    </w:p>
    <w:p>
      <w:r>
        <w:t>với các đơn vị liên quan làm việc với Luật sư Dương Văn Đích đối với các nội dung</w:t>
      </w:r>
    </w:p>
    <w:p>
      <w:r>
        <w:t>yêu cầu để giải quyết theo quy định</w:t>
      </w:r>
    </w:p>
    <w:p>
      <w:r>
        <w:t>Đề nghị UBND thành phố Thái Nguyên khẩn trương chỉ đạo kiểm tra, xem</w:t>
      </w:r>
    </w:p>
    <w:p>
      <w:r>
        <w:t>xét giải quyết nội dung đơn của Luật sư Dương Văn Đích; tổng hợp kết quả báo cáo</w:t>
      </w:r>
    </w:p>
    <w:p>
      <w:r>
        <w:t>Thường trực Tỉnh ủy, UBND tỉnh theo quy định</w:t>
      </w:r>
    </w:p>
    <w:p>
      <w:r>
        <w:t>(gửi kèm theo Công văn số 889-CV/TU ngày 28/02/2022 của Thường trực</w:t>
      </w:r>
    </w:p>
    <w:p>
      <w:r>
        <w:t>Tỉnh ủy và đơn của công dân)</w:t>
      </w:r>
    </w:p>
    <w:p>
      <w:r>
        <w:t>Đề nghị chủ tịch UBND thành phố Thái Nguyên chỉ đạo thực hiện/</w:t>
      </w:r>
    </w:p>
    <w:p>
      <w:r>
        <w:t>KT. CTL CHỦ TÍCH ÒNG</w:t>
      </w:r>
    </w:p>
    <w:p>
      <w:r>
        <w:t>Nơi nhận</w:t>
      </w:r>
    </w:p>
    <w:p>
      <w:r>
        <w:t>Như trên</w:t>
      </w:r>
    </w:p>
    <w:p>
      <w:r>
        <w:t>Chủ tịch, PCT TT UBND tỉnh</w:t>
      </w:r>
    </w:p>
    <w:p>
      <w:r>
        <w:t>- Văn phòng tỉnh ủy;</w:t>
      </w:r>
    </w:p>
    <w:p>
      <w:r>
        <w:t>Ban Nội chính tỉnh ủy</w:t>
      </w:r>
    </w:p>
    <w:p>
      <w:r>
        <w:t>LĐVP UBND tỉnh (đ/c tuấn)</w:t>
      </w:r>
    </w:p>
    <w:p>
      <w:r>
        <w:t>Lãnh đạo ban TCD</w:t>
      </w:r>
    </w:p>
    <w:p>
      <w:r>
        <w:t>Lưu: VT, TD (Chính</w:t>
      </w:r>
    </w:p>
    <w:p>
      <w:r>
        <w:t>30-03-2022</w:t>
      </w:r>
    </w:p>
    <w:p>
      <w:r>
        <w:t>Lưu Quang Tuấn</w:t>
      </w:r>
    </w:p>
    <w:p>
      <w:r>
        <w:br w:type="page"/>
      </w:r>
    </w:p>
    <w:p>
      <w:r>
        <w:t>ỦY BAN NHÂN DÂN</w:t>
        <w:tab/>
        <w:tab/>
        <w:tab/>
        <w:t>CỘNG HOÀ XÃ HỘI CHỦ NGHĨA VIỆT NAM</w:t>
      </w:r>
    </w:p>
    <w:p>
      <w:r>
        <w:t>TỈNH THÁI NGUYÊN</w:t>
        <w:tab/>
        <w:tab/>
        <w:tab/>
        <w:t>Độc lập - Tự do - Hạnh phúc</w:t>
      </w:r>
    </w:p>
    <w:p>
      <w:r>
        <w:t>Số: 621/UBND-CNNEXD</w:t>
        <w:tab/>
        <w:tab/>
        <w:tab/>
        <w:t>Thái Nguyên, ngày 1Y tháng 02 năm 2022</w:t>
      </w:r>
    </w:p>
    <w:p>
      <w:r>
        <w:t>V/v giải quyết kiến nghị của văn</w:t>
      </w:r>
    </w:p>
    <w:p>
      <w:r>
        <w:t>phòng Luật sư Đào Nguyễn, Luật</w:t>
      </w:r>
    </w:p>
    <w:p>
      <w:r>
        <w:t>sư dương văn đích</w:t>
      </w:r>
    </w:p>
    <w:p>
      <w:r>
        <w:t>Kính gửi: ủy ban nhân dân thành phố thái nguyên</w:t>
      </w:r>
    </w:p>
    <w:p>
      <w:r>
        <w:t>Ủy ban nhân dân tỉnh nhận được các Văn bản số 30.12/LSD ngày</w:t>
      </w:r>
    </w:p>
    <w:p>
      <w:r>
        <w:t>30/12/2021, số 04/1/LSD ngày 04/01/2022, số 10.1/LSD ngày 10/01/2022 của</w:t>
      </w:r>
    </w:p>
    <w:p>
      <w:r>
        <w:t>Văn phòng Luật sư Đào Nguyễn, Luật sư Dương Văn Đích kiến nghị về việc thu</w:t>
      </w:r>
    </w:p>
    <w:p>
      <w:r>
        <w:t>hồi đất, giao đất tại Dự án Khu nhà ở Bắc Sơn ? Sông Hồng tại phường Hoàng</w:t>
      </w:r>
    </w:p>
    <w:p>
      <w:r>
        <w:t>Văn Thụ, thành phố Thái Nguyên (có bản phô tô gửi kèm), Sau khi xem xét;</w:t>
      </w:r>
    </w:p>
    <w:p>
      <w:r>
        <w:t>UBND tỉnh có ý kiến như sau:</w:t>
      </w:r>
    </w:p>
    <w:p>
      <w:r>
        <w:t>Giao UBND thành phố Thái Nguyên chủ trì, phối hợp với các đơn vị liên</w:t>
      </w:r>
    </w:p>
    <w:p>
      <w:r>
        <w:t>quan tổ chức làm việc với Văn phòng Luật sư Đào Nguyễn, Luật sư Dương Văn</w:t>
      </w:r>
    </w:p>
    <w:p>
      <w:r>
        <w:t>Đích đối với các nội dung yêu cầu để giải quyết theo quy định.</w:t>
      </w:r>
    </w:p>
    <w:p>
      <w:r>
        <w:t>Căn cứ ý kiến chỉ đạo, yêu cầu các cơ quan có liên quan tổ chức triển khai</w:t>
      </w:r>
    </w:p>
    <w:p>
      <w:r>
        <w:t>thực hiện...</w:t>
      </w:r>
    </w:p>
    <w:p>
      <w:r>
        <w:t>Nơi nhận</w:t>
        <w:tab/>
        <w:tab/>
        <w:tab/>
        <w:t>KT. CTL CHỦ TÍCH ÒNG</w:t>
      </w:r>
    </w:p>
    <w:p>
      <w:r>
        <w:t>Như trên</w:t>
      </w:r>
    </w:p>
    <w:p>
      <w:r>
        <w:t>PCT UBND tỉnh: Đ/c tiến</w:t>
        <w:tab/>
        <w:tab/>
        <w:tab/>
        <w:t>PHÓ CHÁNH VĂN PHÒNG</w:t>
      </w:r>
    </w:p>
    <w:p>
      <w:r>
        <w:t>Sở Tài nguyên và môi trường</w:t>
      </w:r>
    </w:p>
    <w:p>
      <w:r>
        <w:t>LĐVP: Đ/c Tuấn</w:t>
      </w:r>
    </w:p>
    <w:p>
      <w:r>
        <w:t>Ban Tiếp công dân tỉnh</w:t>
      </w:r>
    </w:p>
    <w:p>
      <w:r>
        <w:t>LIEP THỊ THỊ NHÂN DIỆN</w:t>
      </w:r>
    </w:p>
    <w:p>
      <w:r>
        <w:t>HIEPCH (09b)</w:t>
      </w:r>
    </w:p>
    <w:p>
      <w:r>
        <w:t>13 - Thờ: 2012 151.21</w:t>
      </w:r>
    </w:p>
    <w:p>
      <w:r>
        <w:t>Lưu Quang Tuấn</w:t>
      </w:r>
    </w:p>
    <w:p>
      <w:r>
        <w:br w:type="page"/>
      </w:r>
    </w:p>
    <w:p>
      <w:r>
        <w:t>Ngày 04 tháng 01 năm 2021</w:t>
      </w:r>
    </w:p>
    <w:p>
      <w:r>
        <w:t>PHIẾU GIẢI QUYẾT CÔNG VIỆC</w:t>
      </w:r>
    </w:p>
    <w:p>
      <w:r>
        <w:t>1.Nơi gửi văn bản: Văn phòng Luật sư Đào Nguyễn, Luật sư Dương Văn Đích</w:t>
      </w:r>
    </w:p>
    <w:p>
      <w:r>
        <w:t>2.Số, ngày tháng của văn bản: Văn bản số 30.12/LSD ngày 30/12/2021</w:t>
      </w:r>
    </w:p>
    <w:p>
      <w:r>
        <w:t>3. Nội dung: Kiến nghị nội dung liên quan đến Quyết định số 2829/QĐ-UBND</w:t>
      </w:r>
    </w:p>
    <w:p>
      <w:r>
        <w:t>ngày 22/11/2012 của Chủ tịch UBND tỉnh về việc thu hồi đất, giao đất cho</w:t>
      </w:r>
    </w:p>
    <w:p>
      <w:r>
        <w:t>Công ty cổ phần đầu tư xây dựng thương mại Sông Hồng để xây dựng Khu</w:t>
      </w:r>
    </w:p>
    <w:p>
      <w:r>
        <w:t>nhà ở bắc sơn ? sông hồng tại TP. thái nguyên (đợt 3).</w:t>
      </w:r>
    </w:p>
    <w:p>
      <w:r>
        <w:t>4. Ý kiến chỉ đạo của đồng chí Chủ tịch UBND tỉnh:</w:t>
        <w:tab/>
        <w:tab/>
        <w:tab/>
        <w:t>I</w:t>
      </w:r>
    </w:p>
    <w:p>
      <w:r>
        <w:t>Từ Thuận 1 Quang Thần - Phó Cho Gia Liên Danh Chí Quyền Ở Truyền</w:t>
        <w:tab/>
        <w:tab/>
        <w:tab/>
        <w:t>2</w:t>
      </w:r>
    </w:p>
    <w:p>
      <w:r>
        <w:t>0</w:t>
      </w:r>
    </w:p>
    <w:p>
      <w:r>
        <w:t>Trịnh Việt Hùng</w:t>
      </w:r>
    </w:p>
    <w:p>
      <w:r>
        <w:br w:type="page"/>
      </w:r>
    </w:p>
    <w:p>
      <w:r>
        <w:t>Hồ</w:t>
      </w:r>
    </w:p>
    <w:p>
      <w:r>
        <w:t>VPLS ĐÀO NGUYỄN</w:t>
        <w:tab/>
        <w:tab/>
        <w:tab/>
        <w:t>CỘNG HÒA XÃ HỘI CHỦ NGHĨA VIỆT NAM</w:t>
      </w:r>
    </w:p>
    <w:p>
      <w:r>
        <w:t>LS.DƯƠNG VĂN ĐÍCH</w:t>
        <w:tab/>
        <w:tab/>
        <w:tab/>
        <w:t>Độc lập ? Tự do ? Hanh phúc</w:t>
      </w:r>
    </w:p>
    <w:p>
      <w:r>
        <w:t>Số: 30.12/LSD</w:t>
      </w:r>
    </w:p>
    <w:p>
      <w:r>
        <w:t>V/v: Kiến nghị nội dung liên quan đến</w:t>
      </w:r>
    </w:p>
    <w:p>
      <w:r>
        <w:t>Quyết định số 2829/QĐ-UBND ngày</w:t>
        <w:tab/>
        <w:tab/>
        <w:tab/>
        <w:t>Hà Nội, ngày 30 tháng 12 năm 2021</w:t>
      </w:r>
    </w:p>
    <w:p>
      <w:r>
        <w:t>22/11/2012 của Chủ tịch UBND tỉnh</w:t>
      </w:r>
    </w:p>
    <w:p>
      <w:r>
        <w:t>Thái Nguyên về việc thu hồi đất, giao</w:t>
      </w:r>
    </w:p>
    <w:p>
      <w:r>
        <w:t>đất cho công ty cổ phần Đầu tư xây</w:t>
      </w:r>
    </w:p>
    <w:p>
      <w:r>
        <w:t>dựng thương mại sông hồng, để xây</w:t>
      </w:r>
    </w:p>
    <w:p>
      <w:r>
        <w:t>dựng khu nhà ở bắc sơn ? sông</w:t>
      </w:r>
    </w:p>
    <w:p>
      <w:r>
        <w:t>Hồng, tại TP Thái Nguyên (đợt 3).</w:t>
      </w:r>
    </w:p>
    <w:p>
      <w:r>
        <w:t>Kính gửi: Chủ tịch UBND tỉnh Thái Nguyên</w:t>
      </w:r>
    </w:p>
    <w:p>
      <w:r>
        <w:t>Tôi là Luật sư Dương Văn Đích ? Thẻ Luật sư số 6073/LS, thuộc Văn phòng Luật</w:t>
      </w:r>
    </w:p>
    <w:p>
      <w:r>
        <w:t>sư đào nguyễn, thành viên Đoàn Luật sư thành phố hà nội</w:t>
      </w:r>
    </w:p>
    <w:p>
      <w:r>
        <w:t>Ngày 22/11/2012 Chủ tịch UBND tỉnh Thái Nguyên ban hành Quyết định số</w:t>
      </w:r>
    </w:p>
    <w:p>
      <w:r>
        <w:t>2829/QĐ-UBND về việc thu hồi đất, giao đất cho Công ty Cổ phần Đầu tư Xây dựng</w:t>
      </w:r>
    </w:p>
    <w:p>
      <w:r>
        <w:t>Thương mại Sông Hồng, đề xây dựng Khu nhà ở Bắc Sơn ? Sông Hồng, tại thành phố Thái</w:t>
      </w:r>
    </w:p>
    <w:p>
      <w:r>
        <w:t>Nguyên (đợt 3) (sau đây gọi tắt là Quyết định số 2829/QĐ-UBND). Theo đó, thể hiện tại</w:t>
      </w:r>
    </w:p>
    <w:p>
      <w:r>
        <w:t>Quyết định số 2829/QĐ-UBND, Chủ tịch UBND tỉnh Thái Nguyên quyết định thu hồi đất</w:t>
      </w:r>
    </w:p>
    <w:p>
      <w:r>
        <w:t>tại Thửa đất số 12 tờ bản đồ số 1, tương ứng thừa đất số thừa đất số 98 tờ bản đồ địa chính</w:t>
      </w:r>
    </w:p>
    <w:p>
      <w:r>
        <w:t>số 4 tại Tổ 4 (Tổ 8 cũ) phường Hoàng Văn Thụ - thành phố Thái Nguyên (sau đây gọi tắt</w:t>
      </w:r>
    </w:p>
    <w:p>
      <w:r>
        <w:t>là Thửa đất số 98).</w:t>
      </w:r>
    </w:p>
    <w:p>
      <w:r>
        <w:t>Ngày 23/10/2017 Ủy ban nhân dân tỉnh Thái Nguyên ban hành Quyết định số</w:t>
      </w:r>
    </w:p>
    <w:p>
      <w:r>
        <w:t>3232/QĐ-UBND về việc điều chỉnh một số nội dung của Quyết định số 2829/QĐ-UBND</w:t>
      </w:r>
    </w:p>
    <w:p>
      <w:r>
        <w:t>ngày 22/11/2012 của Chủ tịch UBND tỉnh Thái Nguyên (sau đây gọi tắt là Quyết định số</w:t>
      </w:r>
    </w:p>
    <w:p>
      <w:r>
        <w:t>3232/QĐ-UBND)</w:t>
      </w:r>
    </w:p>
    <w:p>
      <w:r>
        <w:t>Viên</w:t>
      </w:r>
    </w:p>
    <w:p>
      <w:r>
        <w:t>1</w:t>
      </w:r>
    </w:p>
    <w:p>
      <w:r>
        <w:br w:type="page"/>
      </w:r>
    </w:p>
    <w:p>
      <w:r>
        <w:t>TỈNH UỶ THÁI NGUYÊN</w:t>
        <w:tab/>
        <w:tab/>
        <w:tab/>
        <w:t>ĐẢNG CỘNG SẢN VIỆT NAM</w:t>
      </w:r>
    </w:p>
    <w:p>
      <w:r>
        <w:t>05/01/2022) của Luật sư Dương Văn Đích, Văn phòng Luật sư Đào Nguyễn</w:t>
      </w:r>
    </w:p>
    <w:p>
      <w:r>
        <w:t>(thuộc Đoàn Luật sư thành phố Hà Nội) có nội dung: Kiến nghị xem xét lại</w:t>
      </w:r>
    </w:p>
    <w:p>
      <w:r>
        <w:t>Quyết định số 2829/QĐ-UBND ngày 22/11/2012 của Chủ tịch Uỷ ban nhân</w:t>
      </w:r>
    </w:p>
    <w:p>
      <w:r>
        <w:t>dân tỉnh Thái Nguyên về việc thu hồi đất, giao đất cho Công ty Cổ phần đầu</w:t>
      </w:r>
    </w:p>
    <w:p>
      <w:r>
        <w:t>tư xây dựng thương mại Sông Hồng để xây dựng Khu nhà ở Bắc Sơn - Sông</w:t>
      </w:r>
    </w:p>
    <w:p>
      <w:r>
        <w:t>Hồng tại thành phố Thái Nguyên (đợt 3) (nội dung cụ thể trong văn bản gửi</w:t>
      </w:r>
    </w:p>
    <w:p>
      <w:r>
        <w:t>kèm theo).</w:t>
      </w:r>
    </w:p>
    <w:p>
      <w:r>
        <w:t>Xin trân trọng chuyển văn bản trên đến đồng chí Chủ tịch Ủy ban nhân</w:t>
      </w:r>
    </w:p>
    <w:p>
      <w:r>
        <w:t>dân tỉnh để xem xét, chỉ đạo</w:t>
      </w:r>
    </w:p>
    <w:p>
      <w:r>
        <w:t>Nơi nhận</w:t>
        <w:tab/>
        <w:tab/>
        <w:tab/>
        <w:t>T/L BAN THƯỜNG VỤ</w:t>
      </w:r>
    </w:p>
    <w:p>
      <w:r>
        <w:t>Thường trực tỉnh ủy</w:t>
      </w:r>
    </w:p>
    <w:p>
      <w:r>
        <w:t>- Như trên,</w:t>
      </w:r>
    </w:p>
    <w:p>
      <w:r>
        <w:t>Ban Nội chính tỉnh ủy</w:t>
      </w:r>
    </w:p>
    <w:p>
      <w:r>
        <w:t>- Văn phòng tỉnh ủy (LĐ, P.TH),</w:t>
      </w:r>
    </w:p>
    <w:p>
      <w:r>
        <w:t>Lưu Văn phòng tỉnh uỷ (3)</w:t>
      </w:r>
    </w:p>
    <w:p>
      <w:r>
        <w:t>Nguyễn Quốc Hữu</w:t>
      </w:r>
    </w:p>
    <w:p>
      <w:r>
        <w:br w:type="page"/>
      </w:r>
    </w:p>
    <w:p>
      <w:r>
        <w:t>20</w:t>
      </w:r>
    </w:p>
    <w:p>
      <w:r>
        <w:t>1</w:t>
      </w:r>
    </w:p>
    <w:p>
      <w:r>
        <w:t>(CIN8N-GÒ/TETE</w:t>
      </w:r>
    </w:p>
    <w:p>
      <w:r>
        <w:t>OS quip 194nd vị ve1 108 Aep nes) uạ Ánôn 1841 yur (INAIN 4011 ny) bạo 7107/11/77 Aesu</w:t>
      </w:r>
    </w:p>
    <w:p>
      <w:r>
        <w:t>(INAN-GỒ/6787 95 quip 1, Ánd) Bno Sump Iộu 95 Jộw Yujyo Nạip ĐộIA 94 (IN8N-GỒ/ZEZE</w:t>
      </w:r>
    </w:p>
    <w:p>
      <w:r>
        <w:t>OS QUIP 194n) YUỆY UEQ UẠ KNÔN 184L YUII UỆP UGYU UBQ ÁN LIOZ/OT/E7 -BÔN</w:t>
      </w:r>
    </w:p>
    <w:p>
      <w:r>
        <w:t>(86 95 lẹp en4L e] ve1 jós Kẹp nes)</w:t>
      </w:r>
    </w:p>
    <w:p>
      <w:r>
        <w:t>UẠ ÁNÔN 184, QUD QUEYP - NUI, URA SUEOH SUỌNUD (10 8 91) 79] TẾ1 7 9S qUjup BIP OP</w:t>
      </w:r>
    </w:p>
    <w:p>
      <w:r>
        <w:t>UZQ 01 86 OS IỆP ENUP OS TIỆP EQUY SUN SUOM 'T 9S OP URG 91 ZI 95 JEP EQU, TẾ1 TỆP TOỤ NỤI</w:t>
      </w:r>
    </w:p>
    <w:p>
      <w:r>
        <w:t>quịp tạánh uạ knôn 1841 yuy CIN8N upi) n4o 'ANAN-Gò/6787 95 quịp 1,Án) têj uật)</w:t>
      </w:r>
    </w:p>
    <w:p>
      <w:r>
        <w:t>gụn 59p obyl (CNan-Gờ/6787 os quip tạánd) bị 191 (68 kep nes) (e sóp) uạ Ánôn 184L</w:t>
      </w:r>
    </w:p>
    <w:p>
      <w:r>
        <w:t>gyd yueun têp ?SupH Sups ? wos Igg 9 equ nụy Suip Áex ập 'Suộh Suộs Têu SuonuL</w:t>
      </w:r>
    </w:p>
    <w:p>
      <w:r>
        <w:t>Sunp Áex mị nẹ(1 ugud 93) áị 8uọ) oụp lẹp obl3 lẹp 10y nụp dậta 9A (INan-Gò/6787</w:t>
      </w:r>
    </w:p>
    <w:p>
      <w:r>
        <w:t>95 quip 19 ánd) quey uequạ knôn 1841 yuy (INan yoji ny) z107/11/77 keôn</w:t>
      </w:r>
    </w:p>
    <w:p>
      <w:r>
        <w:t>"TÔN BH OỤD QUỆY, NS IỆN TUEO(F UẠIA QUEYP (UẠA ÁN?N OEG NS"""</w:t>
      </w:r>
    </w:p>
    <w:p>
      <w:r>
        <w:t>IỆN/7 SUQUYd UỆA BỘNG 'ST/ELO9 95 NS IỆNT 941 - UP/QUEA SUON(I INS JENT BỊ 191</w:t>
      </w:r>
    </w:p>
    <w:p>
      <w:r>
        <w:t>UZÁNỖN IEYL ẤN QUỊL NỤI IG INS QUỊ X</w:t>
      </w:r>
    </w:p>
    <w:p>
      <w:r>
        <w:t>(E LÒP) UẠN 3N 1PYL dl 101 '8ugh</w:t>
      </w:r>
    </w:p>
    <w:p>
      <w:r>
        <w:t>8005 ? uog 329 o pyu nyy sunp</w:t>
      </w:r>
    </w:p>
    <w:p>
      <w:r>
        <w:t>Ápx ợp 8upH 8uộg 10u Suony1 Sunp</w:t>
      </w:r>
    </w:p>
    <w:p>
      <w:r>
        <w:t>ápy.ni npg upyd 93 Ấf 8uojoys 1pp</w:t>
      </w:r>
    </w:p>
    <w:p>
      <w:r>
        <w:t>ODI8 UPP 10Y NYI SÀIA 9A UZÁN3N 19YL</w:t>
      </w:r>
    </w:p>
    <w:p>
      <w:r>
        <w:t>YUY ANHNYII NYI NYI ONI TIOZ/II/77</w:t>
      </w:r>
    </w:p>
    <w:p>
      <w:r>
        <w:t>TZOZ UPU IO SUPYI SO (PSU IỎN PH</w:t>
        <w:tab/>
        <w:tab/>
        <w:tab/>
        <w:t>Áp8u ANAN-Gõ/6787 OS Yuip 134n?</w:t>
      </w:r>
    </w:p>
    <w:p>
      <w:r>
        <w:t>uzpunnb u311 Sunp 10u iysu u31x:/1</w:t>
      </w:r>
    </w:p>
    <w:p>
      <w:r>
        <w:t>IST/TSO:9S</w:t>
      </w:r>
    </w:p>
    <w:p>
      <w:r>
        <w:t>onyd quêH ? op nL - đệ oỏg</w:t>
        <w:tab/>
        <w:tab/>
        <w:tab/>
        <w:t>HOIGNVA ONONIST</w:t>
      </w:r>
    </w:p>
    <w:p>
      <w:r>
        <w:t>WVN LẠIA VỊHỌN NHI IỘH VX VỌH ONỘI</w:t>
        <w:tab/>
        <w:tab/>
        <w:tab/>
        <w:t>NẠÂN ON OVG SIDA</w:t>
      </w:r>
    </w:p>
    <w:p>
      <w:r>
        <w:br w:type="page"/>
      </w:r>
    </w:p>
    <w:p>
      <w:r>
        <w:t>Hiện nay, Trung tâm Phát triển Quỹ đất thành phố Thái Nguyên và UBND phường</w:t>
      </w:r>
    </w:p>
    <w:p>
      <w:r>
        <w:t>Hoàng Văn Thụ - thành phố Thái Nguyên đang tiến hành một số thủ tục về việc thu hồi</w:t>
      </w:r>
    </w:p>
    <w:p>
      <w:r>
        <w:t>đất đối với thửa đất số 98</w:t>
      </w:r>
    </w:p>
    <w:p>
      <w:r>
        <w:t>Tuy nhiên, nhiều hộ dân đã và đang trực tiếp quản lý, sử dụng đất trên thực địa</w:t>
      </w:r>
    </w:p>
    <w:p>
      <w:r>
        <w:t>Thừa đất số 98 đã và đang phản đối quyết liệt, mạnh mẽ và chưa đồng tình vì cho rằng họ</w:t>
      </w:r>
    </w:p>
    <w:p>
      <w:r>
        <w:t>chưa được giải quyết quyền lợi hợp pháp và chính đáng về đất đối với đất thuộc Thửa đất</w:t>
      </w:r>
    </w:p>
    <w:p>
      <w:r>
        <w:t>987</w:t>
      </w:r>
    </w:p>
    <w:p>
      <w:r>
        <w:t>Một số gia đình (ông Trần Đăng Hải - con ông Trần Đăng Hoàn; bà Tô Thị Kiệm</w:t>
      </w:r>
    </w:p>
    <w:p>
      <w:r>
        <w:t>- vợ của ông nguyên Hữu Sinh, bà nguyên Thị Oanh; ông Nguyễn Mạnh Đông - con của</w:t>
      </w:r>
    </w:p>
    <w:p>
      <w:r>
        <w:t>ông Nguyên Văn Thanh...) trình bày mỗi gia đình nêu trên đã và đang quản lý, sử dụng</w:t>
      </w:r>
    </w:p>
    <w:p>
      <w:r>
        <w:t>đất ổn định và liên tục trên thực địa đối với một số diện tích (lên đến hàng trăm m? hoặc</w:t>
      </w:r>
    </w:p>
    <w:p>
      <w:r>
        <w:t>hàng nghìn m?) đất thuộc Thừa đất số 98 từ những năm 1970, 1975 đến nay (bao gồm cả</w:t>
      </w:r>
    </w:p>
    <w:p>
      <w:r>
        <w:t>giai đoạn từ sau năm 2002 đến nay) là hàng chục năm, không có tranh chấp, không bị xử</w:t>
      </w:r>
    </w:p>
    <w:p>
      <w:r>
        <w:t>phạt hành chính và cũng không bị xử lý dưới bất kỳ hình thức nào; nguồn gốc đất là do</w:t>
      </w:r>
    </w:p>
    <w:p>
      <w:r>
        <w:t>các hộ dân khai hoang, cải tạo từ những năm 1970 ? 1075?</w:t>
      </w:r>
    </w:p>
    <w:p>
      <w:r>
        <w:t>Khi UBND thành phố Thái Nguyên ban hành Quyết định số 988/QĐ-UBND ngày</w:t>
      </w:r>
    </w:p>
    <w:p>
      <w:r>
        <w:t>22/07/2002 về việc quản lý, bảo vệ công trình quốc phòng và khu quân sự trên địa bàn</w:t>
      </w:r>
    </w:p>
    <w:p>
      <w:r>
        <w:t>thành phố Thái Nguyên (sau đây gọi tắt là Quyết định số 988/QĐ-UBND) thì họ hoàn</w:t>
      </w:r>
    </w:p>
    <w:p>
      <w:r>
        <w:t>toàn không được biết? Trên thực tế kể cả từ sau năm 2002 (tức là sau khi có Quyết định</w:t>
      </w:r>
    </w:p>
    <w:p>
      <w:r>
        <w:t>số 988/QĐ-UBND) thì các gia đình nêu trên vẫn tiếp tục trực tiếp quản lý, sử dụng đất</w:t>
      </w:r>
    </w:p>
    <w:p>
      <w:r>
        <w:t>(trông cây.....) ổn định, liên tục trên thực địa cho đến nay mà không có bất kỳ sự can thiệp</w:t>
      </w:r>
    </w:p>
    <w:p>
      <w:r>
        <w:t>hay cản trở của bất kỳ Cơ quan nào 7 Đến nay, khi Nhà nước thu hồi đất để thực hiện dự</w:t>
      </w:r>
    </w:p>
    <w:p>
      <w:r>
        <w:t>án thì các hộ gia đình trên vẫn được công nhận đã và đang trồng cây trên đất thuộc Thửa</w:t>
      </w:r>
    </w:p>
    <w:p>
      <w:r>
        <w:t>đất số 987 Các hộ dân nêu trên vẫn đang tiếp tục đề nghị, yêu cầu được bồi thường, hỗ trợ</w:t>
      </w:r>
    </w:p>
    <w:p>
      <w:r>
        <w:t>về đất theo đúng quy định của pháp luật đối với đất thuộc Thửa đất số 98 mà họ đã khai</w:t>
      </w:r>
    </w:p>
    <w:p>
      <w:r>
        <w:t>hoang, cải tạo, đã và đang trực tiếp quản lý, sử dụng đất trên thực địa hàng chục năm nay,</w:t>
      </w:r>
    </w:p>
    <w:p>
      <w:r>
        <w:t>từ 1975 đến nay (theo trình bày của các hộ dân)?</w:t>
        <w:tab/>
        <w:tab/>
        <w:tab/>
        <w:t>Utz</w:t>
      </w:r>
    </w:p>
    <w:p>
      <w:r>
        <w:t>2</w:t>
      </w:r>
    </w:p>
    <w:p>
      <w:r>
        <w:br w:type="page"/>
      </w:r>
    </w:p>
    <w:p>
      <w:r>
        <w:t>Do đó, để góp phần làm rõ một số nội dung, vấn đề pháp lý và thực tiễn có liên</w:t>
      </w:r>
    </w:p>
    <w:p>
      <w:r>
        <w:t>quan, để bảo vệ pháp luật và bảo vệ quyền, lợi ích hợp pháp, chính đáng của người dân có</w:t>
      </w:r>
    </w:p>
    <w:p>
      <w:r>
        <w:t>liên quan đến đất thuộc Thửa đất số 98 theo đúng quy định của pháp luật, tôi trân trọng</w:t>
      </w:r>
    </w:p>
    <w:p>
      <w:r>
        <w:t>kính gửi tới Bí thư Tỉnh ủy Thái Nguyên một số nội dung kiến nghị về việc thu hồi đất,</w:t>
      </w:r>
    </w:p>
    <w:p>
      <w:r>
        <w:t>giao đất cho Công ty Cổ phần Đầu tư Xây dựng Thương mại Sông Hồng, để xây dựng</w:t>
      </w:r>
    </w:p>
    <w:p>
      <w:r>
        <w:t>Khu nhà ở Bắc Sơn ? Sông Hồng, tại thành phố Thái Nguyên (đợt 3), đối với đất thuộc</w:t>
      </w:r>
    </w:p>
    <w:p>
      <w:r>
        <w:t>Thửa đất số 98 tương ứng Thửa đất số 12. Cụ thể như sau:</w:t>
      </w:r>
    </w:p>
    <w:p>
      <w:r>
        <w:t>1. Về tính hợp pháp của Quyết định số 2829/QĐ-UBND và của Quyết định số</w:t>
      </w:r>
    </w:p>
    <w:p>
      <w:r>
        <w:t>3232/QĐ-UBND?</w:t>
      </w:r>
    </w:p>
    <w:p>
      <w:r>
        <w:t>L.1. Về thẩm quyền thu hồi đất và giao đất tại Quyết định số 2829/QĐ-UBND?</w:t>
      </w:r>
    </w:p>
    <w:p>
      <w:r>
        <w:t>Luật đất đai năm 2003 quy định về thẩm quyền giao đất, thu hồi đất</w:t>
      </w:r>
    </w:p>
    <w:p>
      <w:r>
        <w:t>như sau:</w:t>
      </w:r>
    </w:p>
    <w:p>
      <w:r>
        <w:t>Điều 37. Thẩm quyền giao đất, cho thuê đất, cho phép chuyển mục đích sử dụng</w:t>
      </w:r>
    </w:p>
    <w:p>
      <w:r>
        <w:t>đát</w:t>
      </w:r>
    </w:p>
    <w:p>
      <w:r>
        <w:t>1. Uỷ ban nhân dân tỉnh, thành phố trực thuộc trung ương quyết định giao đất,</w:t>
      </w:r>
    </w:p>
    <w:p>
      <w:r>
        <w:t>cho thuê đất, cho phép chuyển mục đích sử dụng đất đối với tổ chức; giao đất đối với cơ</w:t>
      </w:r>
    </w:p>
    <w:p>
      <w:r>
        <w:t>sở tôn giáo; giao đất, cho thuê đất đổi với người Việt Nam định cư ở nước ngoài; cho thuê</w:t>
      </w:r>
    </w:p>
    <w:p>
      <w:r>
        <w:t>đất đối với tổ chức, cá nhân nước ngoài.</w:t>
      </w:r>
    </w:p>
    <w:p>
      <w:r>
        <w:t>2. Uỷ ban nhân dân huyện, quận, thị xã, thành phố thuộc tỉnh quyết định giao đất,</w:t>
      </w:r>
    </w:p>
    <w:p>
      <w:r>
        <w:t>cho thuê đất, cho phép chuyển mục đích sử dụng đất đối với hộ gia đình, cả nhân; giao</w:t>
      </w:r>
    </w:p>
    <w:p>
      <w:r>
        <w:t>đất đối với cộng đồng dân cư</w:t>
      </w:r>
    </w:p>
    <w:p>
      <w:r>
        <w:t>3. Uỷ ban nhân dân xã, phường, thị trấn cho thuê đất thuộc quỹ đất nông nghiệp</w:t>
      </w:r>
    </w:p>
    <w:p>
      <w:r>
        <w:t>sử dụng vào mục đích công ích của xã, phường, thị trân</w:t>
      </w:r>
    </w:p>
    <w:p>
      <w:r>
        <w:t>4. Cơ quan có thẩm quyền quyết định giao đất, cho thuê đất, cho phép chuyển mục</w:t>
      </w:r>
    </w:p>
    <w:p>
      <w:r>
        <w:t>đích sử dụng đất quy định tại các khoản 1, 2 và 3 Điều này không được ủy quyên.</w:t>
      </w:r>
    </w:p>
    <w:p>
      <w:r>
        <w:t>02</w:t>
      </w:r>
    </w:p>
    <w:p>
      <w:r>
        <w:t>3</w:t>
      </w:r>
    </w:p>
    <w:p>
      <w:r>
        <w:br w:type="page"/>
      </w:r>
    </w:p>
    <w:p>
      <w:r>
        <w:t>Điều 44. Thẩm quyền thu hồi đất</w:t>
      </w:r>
    </w:p>
    <w:p>
      <w:r>
        <w:t>1. Uỷ ban nhân dân tỉnh, thành phố trực thuộc trung ương quyết định thu hồi đất</w:t>
      </w:r>
    </w:p>
    <w:p>
      <w:r>
        <w:t>đối với tổ chức, cơ sở tôn giáo, người Việt Nam định cư ở nước ngoài, tổ chức, cá nhân</w:t>
      </w:r>
    </w:p>
    <w:p>
      <w:r>
        <w:t>nước ngoài, trừ trường hợp quy định tại khoản 2 Điều này.</w:t>
      </w:r>
    </w:p>
    <w:p>
      <w:r>
        <w:t>2. Uỷ ban nhân dân huyện, quận, thị xã, thành phố thuộc tỉnh quyết định thu hồi</w:t>
      </w:r>
    </w:p>
    <w:p>
      <w:r>
        <w:t>đất đối với hộ gia đình, cá nhân, cộng đồng dân cư, người Việt Nam định cư ở nước ngoài</w:t>
      </w:r>
    </w:p>
    <w:p>
      <w:r>
        <w:t>thuộc đối tượng được mua nhà ở gắn liền với quyền sử dụng đất ở tại Việt Nam.</w:t>
      </w:r>
    </w:p>
    <w:p>
      <w:r>
        <w:t>3. Cơ quan nhà nước có thẩm quyền thu hồi đất quy định tại khoản 1 và khoản 2</w:t>
      </w:r>
    </w:p>
    <w:p>
      <w:r>
        <w:t>Điều này không được uỷ quyền</w:t>
      </w:r>
    </w:p>
    <w:p>
      <w:r>
        <w:t>Mặt khác, Luật tổ chức HĐND và UBND năm 2003 có quy định phân biệt thẩm</w:t>
      </w:r>
    </w:p>
    <w:p>
      <w:r>
        <w:t>quyền của UBND khác với thẩm quyền của Chủ tịch UBND. Theo quy định của Luật đất</w:t>
      </w:r>
    </w:p>
    <w:p>
      <w:r>
        <w:t>đai năm 2003 tại Điều 37 và Điều 44 nêu trên thì thẩm quyền thu hồi đất, giao đất thuộc</w:t>
      </w:r>
    </w:p>
    <w:p>
      <w:r>
        <w:t>về UBND, không thuộc về Chủ tịch UBND? Tuy nhiên, thể hiện tại Quyết định số</w:t>
      </w:r>
    </w:p>
    <w:p>
      <w:r>
        <w:t>2829/QĐ-UBND thì Chủ tịch UBND tỉnh Thái Nguyên quyết định thu hồi đất và giao</w:t>
      </w:r>
    </w:p>
    <w:p>
      <w:r>
        <w:t>đất (trong đó có Thừa đất số 12, có nguồn gốc là Thửa đất số 98)2 Việc Chủ tịch UBND</w:t>
      </w:r>
    </w:p>
    <w:p>
      <w:r>
        <w:t>tỉnh Thái Nguyên quyết định thu hồi đất và giao đất tại Quyết định số 2829/QĐ-UBND là</w:t>
      </w:r>
    </w:p>
    <w:p>
      <w:r>
        <w:t>có dấu hiệu trái với quy định tại Điều 37, Điều 44 Luật đất đai năm 2003 và có dấu hiệu</w:t>
      </w:r>
    </w:p>
    <w:p>
      <w:r>
        <w:t>trái với quy định của Luật tố chức HĐND và UBND năm 2003?</w:t>
      </w:r>
    </w:p>
    <w:p>
      <w:r>
        <w:t>1.2. Về Quyết định số 3232/QĐ-UBND2</w:t>
      </w:r>
    </w:p>
    <w:p>
      <w:r>
        <w:t>Có 02 vấn đề sau đây cần làm rõ theo quy định pháp luật:</w:t>
      </w:r>
    </w:p>
    <w:p>
      <w:r>
        <w:t>- Thứ nhất, về thẩm quyền, Quyết định số 3232/QĐ-UBND (của UBND tỉnh Thái</w:t>
      </w:r>
    </w:p>
    <w:p>
      <w:r>
        <w:t>Nguyên) điều chỉnh Quyết định số 2829/QĐ-UBND (của Chủ tịch UBND tỉnh Thái</w:t>
      </w:r>
    </w:p>
    <w:p>
      <w:r>
        <w:t>Nguyên), Vậy UBND có thẩm quyền điều chỉnh quyết định của Chủ tịch UBND hay</w:t>
      </w:r>
    </w:p>
    <w:p>
      <w:r>
        <w:t>không, theo căn cứ, cơ sở pháp lý nào?</w:t>
      </w:r>
    </w:p>
    <w:p>
      <w:r>
        <w:t>- Thứ hai, về nội dung, Quyết định số 3232/QĐ-UBND chỉ điều chỉnh một số nội</w:t>
      </w:r>
    </w:p>
    <w:p>
      <w:r>
        <w:t>dung chứ không thay thế toàn bộ Quyết định số 2829/QĐ-UBND. Tại Điều 2 Quyết định</w:t>
      </w:r>
    </w:p>
    <w:p>
      <w:r>
        <w:t>số 3232/QĐ-UBND quy định: Các nội dung khác của Quyết định số 2829/QĐ-UBND</w:t>
      </w:r>
    </w:p>
    <w:p>
      <w:r>
        <w:t>ngày 22/11/2012 của UBND tỉnh Thái Nguyên được giữ nguyên</w:t>
      </w:r>
    </w:p>
    <w:p>
      <w:r>
        <w:t>(lbiz</w:t>
      </w:r>
    </w:p>
    <w:p>
      <w:r>
        <w:t>4</w:t>
      </w:r>
    </w:p>
    <w:p>
      <w:r>
        <w:br w:type="page"/>
      </w:r>
    </w:p>
    <w:p>
      <w:r>
        <w:t>Tuy nhiên, Quyết định số 2829/QĐ-UBND có dấu hiệu trái pháp luật về thẩm quyền</w:t>
      </w:r>
    </w:p>
    <w:p>
      <w:r>
        <w:t>thu hồi đất và giao đất, Do đó, nếu vừa áp dụng Quyết định số 3232/QĐ-UBND vừa (vẫn)</w:t>
      </w:r>
    </w:p>
    <w:p>
      <w:r>
        <w:t>áp dụng Quyết định số 2829/QĐ-UBND là có dấu hiệu trái pháp luật? Và việc UBND tỉnh</w:t>
      </w:r>
    </w:p>
    <w:p>
      <w:r>
        <w:t>Thái Nguyên căn cứ Quyết định số 2829/QĐ-UBND ngày 22/11/2012 của Chủ tịch</w:t>
      </w:r>
    </w:p>
    <w:p>
      <w:r>
        <w:t>UBND tỉnh Thái Nguyên để thu hồi đất và giao đất tại Quyết định số 3232/QĐ-UBND là</w:t>
      </w:r>
    </w:p>
    <w:p>
      <w:r>
        <w:t>có dấu hiệu trái pháp luật?</w:t>
      </w:r>
    </w:p>
    <w:p>
      <w:r>
        <w:t>Như vậy, cần phải xem xét lại tính hợp pháp và hiệu lực áp dụng của cả Quyết định</w:t>
      </w:r>
    </w:p>
    <w:p>
      <w:r>
        <w:t>số 2829/QĐ-UBND và Quyết định số 3232/QĐ-UBND? Đồng thời cũng cần phải xem</w:t>
      </w:r>
    </w:p>
    <w:p>
      <w:r>
        <w:t>xét lại việc xác định UBND phường Hoàng Văn Thụ là chủ sử dụng đất đối Thửa đất số</w:t>
      </w:r>
    </w:p>
    <w:p>
      <w:r>
        <w:t>98 vì điều này không đúng với nguồn gốc đất và thực tế quá trình quản lý, sử dụng đất</w:t>
      </w:r>
    </w:p>
    <w:p>
      <w:r>
        <w:t>trên thực địa và không có đủ cơ sở pháp lý theo quy định pháp luật? Nội dung cụ thể sẽ</w:t>
      </w:r>
    </w:p>
    <w:p>
      <w:r>
        <w:t>được phân tích, trình bày rõ thêm ở phần sau</w:t>
      </w:r>
    </w:p>
    <w:p>
      <w:r>
        <w:t>2. Về việc xác lập đất quốc phòng đối với đất thuộc Thửa đất số 98?</w:t>
      </w:r>
    </w:p>
    <w:p>
      <w:r>
        <w:t>Nếu theo Quyết định số 988/QĐ-UBND thì Đồi cao sau trường CN Bưu điện</w:t>
      </w:r>
    </w:p>
    <w:p>
      <w:r>
        <w:t>(không xác định cụ thể diện tích) tại Tổ 17B phố Bến Than Hoàng Văn Thụ được thống</w:t>
      </w:r>
    </w:p>
    <w:p>
      <w:r>
        <w:t>kê thuộc mục ?Các điểm cao ? Trận địa phòng không? (theo Phụ lục Thống kê danh mục</w:t>
      </w:r>
    </w:p>
    <w:p>
      <w:r>
        <w:t>các công trình quốc phòng ? quân sự): Theo đó được hiểu là toàn bộ diện tích đất thuộc</w:t>
      </w:r>
    </w:p>
    <w:p>
      <w:r>
        <w:t>Đồi cao sau trường CN Bưu điện (trên thực địa có diện tích lớn hơn diện tích Thừa đất số</w:t>
      </w:r>
    </w:p>
    <w:p>
      <w:r>
        <w:t>98) đều là thuộc đất "Điểm cao quân sự"" Tuy nhiên không có tài liệu xác định thể hiện</w:t>
      </w:r>
    </w:p>
    <w:p>
      <w:r>
        <w:t>diện tích cụ thể đất Đồi cao sau trường CN Bưu điện mà chỉ có sơ đồ thửa đất được lập</w:t>
      </w:r>
    </w:p>
    <w:p>
      <w:r>
        <w:t>năm 2010 trên cơ sở kiểm tra khảo sát năm 2010 (với mục đích để chuyển đổi đất sang</w:t>
      </w:r>
    </w:p>
    <w:p>
      <w:r>
        <w:t>thực hiện dự án dân sự theo quy hoạch) với diện tích tương ứng tại Thửa đất số 98 là</w:t>
      </w:r>
    </w:p>
    <w:p>
      <w:r>
        <w:t>6885,0m? Đây chưa phải là toàn bộ diện tích đất Đồi cao sau trường CN Bưu điện? Vậy</w:t>
      </w:r>
    </w:p>
    <w:p>
      <w:r>
        <w:t>phần diện tích đất còn lại của Đồi cao sau trường CN Bưu điện ở đâu, ai quản lý, sử dụng?</w:t>
      </w:r>
    </w:p>
    <w:p>
      <w:r>
        <w:t>Sau khi có Quyết định số 988/QĐ-UBND ngày 22/07/2002 thì Cơ quan quân sự có xác</w:t>
      </w:r>
    </w:p>
    <w:p>
      <w:r>
        <w:t>định được ranh giới và cắm mốc giới được trên thực địa đất Đồi cao sau trường CN Bưu</w:t>
      </w:r>
    </w:p>
    <w:p>
      <w:r>
        <w:t>điện đề quản lý hay không? Cơ quan quân sự đã thiết lập quản lý trên thực địa đối với đất</w:t>
      </w:r>
    </w:p>
    <w:p>
      <w:r>
        <w:t>(Ufg)</w:t>
      </w:r>
    </w:p>
    <w:p>
      <w:r>
        <w:t>5</w:t>
      </w:r>
    </w:p>
    <w:p>
      <w:r>
        <w:br w:type="page"/>
      </w:r>
    </w:p>
    <w:p>
      <w:r>
        <w:t>Đồi cao sau trường CN Bưu điện nói chung và đối với Thửa đất số 98 nói riêng được hay</w:t>
      </w:r>
    </w:p>
    <w:p>
      <w:r>
        <w:t>chưa, từ thời điêm nào?</w:t>
      </w:r>
    </w:p>
    <w:p>
      <w:r>
        <w:t>Tại bản đồ 299 phường Hoàng Văn Thụ đo đạc năm 1985 thể hiện thửa đất số 68</w:t>
      </w:r>
    </w:p>
    <w:p>
      <w:r>
        <w:t>tờ bản đồ số 1, diện tích 9328m? là đất Đồi. Tại bản đồ địa chính phường Hoàng Văn Thụ</w:t>
      </w:r>
    </w:p>
    <w:p>
      <w:r>
        <w:t>đo đạc năm 1995 thể hiện thừa đất số 98 tờ bản đồ số 4, diện tích 6885m? là đất rừng</w:t>
      </w:r>
    </w:p>
    <w:p>
      <w:r>
        <w:t>trồng. Tại bản đồ trích đo địa chính phường Hoàng Văn Thụ đo đạc năm 2012 (tức là sau</w:t>
      </w:r>
    </w:p>
    <w:p>
      <w:r>
        <w:t>năm 2002) thể hiện thừa đất số 12 tờ bản đồ số 01, diện tích 5892m? cũng vẫn là đất rừng</w:t>
      </w:r>
    </w:p>
    <w:p>
      <w:r>
        <w:t>trồng (RST). Theo các bản đồ nêu trên thì Thửa đất số 68, Thửa đất số 98 và Thửa đất số</w:t>
      </w:r>
    </w:p>
    <w:p>
      <w:r>
        <w:t>12 đều không có ký hiệu là đất quốc phỏng (CQP). Và nếu là đất rừng trồng thì phải</w:t>
      </w:r>
    </w:p>
    <w:p>
      <w:r>
        <w:t>xác định ai là người trông rừng và trống từ khi nào...?</w:t>
        <w:tab/>
        <w:tab/>
        <w:tab/>
        <w:t>%</w:t>
      </w:r>
    </w:p>
    <w:p>
      <w:r>
        <w:t>Cân lưu ý là trong Quyết định số 988/QĐ-UBND và Phụ lục kèm theo nêu rõ thống</w:t>
      </w:r>
    </w:p>
    <w:p>
      <w:r>
        <w:t>kê Đồi cao sau trường CN Bưu điện thuộc mục ?Các điểm cao ? Trận địa phòng không";</w:t>
      </w:r>
    </w:p>
    <w:p>
      <w:r>
        <w:t>không nêu là chỉ trong phạm vi đất thuộc Thửa đất số 98. Sẽ là không minh bạch, không</w:t>
      </w:r>
    </w:p>
    <w:p>
      <w:r>
        <w:t>khách quan nếu toàn bộ diện tích đất thuộc Đồi cao sau trường CN Bưu điện đều thuộc</w:t>
      </w:r>
    </w:p>
    <w:p>
      <w:r>
        <w:t>đất quốc phòng theo Quyết định số 988/QĐ-UBND nhưng có phần diện tích thì được công</w:t>
      </w:r>
    </w:p>
    <w:p>
      <w:r>
        <w:t>nhận chủ quyền sử dụng đất (cấp Giấy chíng nhận quyền sử dụng đất) cho hộ gia đình,</w:t>
      </w:r>
    </w:p>
    <w:p>
      <w:r>
        <w:t>cá nhân và cho phép chuyển nhượng; còn phần diện tích khác cũng thuộc Đồi cao sau</w:t>
      </w:r>
    </w:p>
    <w:p>
      <w:r>
        <w:t>trường CN Bưu điện (như tại Thửa đất số 98) thì lại được coi là đất ?Điểm cao quân sự?;</w:t>
      </w:r>
    </w:p>
    <w:p>
      <w:r>
        <w:t>đất quốc phòng? Phải chăng ở đây có sự lỏng lẻo trong quản lý đất quốc phòng, có sự lấn</w:t>
      </w:r>
    </w:p>
    <w:p>
      <w:r>
        <w:t>chiếm một phần diện tích đất quốc phòng thuộc Đồi cao sau trường CN Bưu điện? Hay</w:t>
      </w:r>
    </w:p>
    <w:p>
      <w:r>
        <w:t>thực tế chưa bao giờ Cơ quan quân sự thiết lập được sự quản lý đất trên thực địa vì đất</w:t>
      </w:r>
    </w:p>
    <w:p>
      <w:r>
        <w:t>chưa được thu hồi để sử dụng vào mục đích quốc phòng, an ninh theo quy định pháp luật,</w:t>
      </w:r>
    </w:p>
    <w:p>
      <w:r>
        <w:t>đất chưa được bàn giao cho Cơ quan quân sự và vì thực tế đất đã và đang do một số hộ</w:t>
      </w:r>
    </w:p>
    <w:p>
      <w:r>
        <w:t>dân trực tiếp quản lý, sử dụng đất ổn định, hợp pháp, liên tục trên thực địa từ trước đó</w:t>
      </w:r>
    </w:p>
    <w:p>
      <w:r>
        <w:t>hàng chục năm tính đến năm 2002 (khi có Quyết định số 988/QĐ-UBND ngày 22/07/2002</w:t>
      </w:r>
    </w:p>
    <w:p>
      <w:r>
        <w:t>của UBND thành phố Thái Nguyên) và cũng là trước năm 1993, thậm chí trước năm 1980?</w:t>
      </w:r>
    </w:p>
    <w:p>
      <w:r>
        <w:t>Xét tại thời điểm UBND thành phố Thái Nguyên ban hành Quyết định số</w:t>
      </w:r>
    </w:p>
    <w:p>
      <w:r>
        <w:t>988/QĐ-UBND ngày 22/07/2002: Nếu sự thật thực tế đúng như các hộ dân trình bày trên</w:t>
      </w:r>
    </w:p>
    <w:p>
      <w:r>
        <w:t>(W2</w:t>
      </w:r>
    </w:p>
    <w:p>
      <w:r>
        <w:t>6</w:t>
      </w:r>
    </w:p>
    <w:p>
      <w:r>
        <w:br w:type="page"/>
      </w:r>
    </w:p>
    <w:p>
      <w:r>
        <w:t>đây (tức là đất thuộc Thửa đất số 98 do các hộ dân khai hoang, cải tạo, đã và vẫn đang</w:t>
      </w:r>
    </w:p>
    <w:p>
      <w:r>
        <w:t>trực tiếp quản lý, sử dụng đất hợp pháp, ổn định, liên tục trên thực địa, không có tranh</w:t>
      </w:r>
    </w:p>
    <w:p>
      <w:r>
        <w:t>chấp) thì cần phải có quyết định thu hồi đất để sử dụng đất vào mục đích quốc phòng, an</w:t>
      </w:r>
    </w:p>
    <w:p>
      <w:r>
        <w:t>ninh và phải thực hiện trình tự, thủ tục thu hồi đất, bồi thường, hỗ trợ về đất cho các hộ</w:t>
      </w:r>
    </w:p>
    <w:p>
      <w:r>
        <w:t>dân và bàn giao đất trên thực địa cho Cơ quan quân sự quản lý theo đúng quy định của</w:t>
      </w:r>
    </w:p>
    <w:p>
      <w:r>
        <w:t>pháp luật? Tuy nhiên, trên thực tế sau khi có Quyết định số 988/QĐ-UBND ngày</w:t>
      </w:r>
    </w:p>
    <w:p>
      <w:r>
        <w:t>22/07/2002 của UBND thành phố Thái Nguyên thì đến nay vẫn chưa có quyết định thu</w:t>
      </w:r>
    </w:p>
    <w:p>
      <w:r>
        <w:t>hồi đất để sử dụng đất vào mục đích quốc phòng, an ninh và cũng chưa có việc bồi</w:t>
      </w:r>
    </w:p>
    <w:p>
      <w:r>
        <w:t>thường, hỗ trợ về đất theo quy định pháp luật đối với các hộ dân nêu trên? Và đất thuộc</w:t>
      </w:r>
    </w:p>
    <w:p>
      <w:r>
        <w:t>Đồi cao sau trường CN Bưu điện nói chung và đất thuộc Thừa đất số 98 chưa được bàn</w:t>
      </w:r>
    </w:p>
    <w:p>
      <w:r>
        <w:t>giao cho Cơ quan quân sự (Ban CHQS thành phố Thái Nguyên hoặc Bộ CHQS tỉnh Thái</w:t>
      </w:r>
    </w:p>
    <w:p>
      <w:r>
        <w:t>Nguyên): Cần lưu ý, Quyết định số 988/QĐ-UBND ngày 22/07/2002 của UBND thành</w:t>
      </w:r>
    </w:p>
    <w:p>
      <w:r>
        <w:t>phố thái nguyên không phải là quyết định thu hồi đất</w:t>
      </w:r>
    </w:p>
    <w:p>
      <w:r>
        <w:t>Như vậy, chưa có đủ căn cứ, cơ sở và thủ tục xác lập đất quốc phòng đối với</w:t>
      </w:r>
    </w:p>
    <w:p>
      <w:r>
        <w:t>đất Đồi cao sau trường CN Bưu điện tại Tổ 17B phố Bến Than Hoàng Văn Thụ trước đây</w:t>
      </w:r>
    </w:p>
    <w:p>
      <w:r>
        <w:t>nói chung và đối với đất thuộc Thừa đất số 98 nay thuộc Tổ 4 (Tổ 8 cũ) phường Hoàng</w:t>
      </w:r>
    </w:p>
    <w:p>
      <w:r>
        <w:t>Văn Thụ - thành phố Thái Nguyên (tương ứng Thửa đất số 12) nói riêng? Hay nói cách</w:t>
      </w:r>
    </w:p>
    <w:p>
      <w:r>
        <w:t>khác, đất Đồi cao sau trường CN Bưu điện nói chung và đất thuộc Thửa đất số 98 (tương</w:t>
      </w:r>
    </w:p>
    <w:p>
      <w:r>
        <w:t>ứng Thửa đất số 12) nói riêng chưa đủ điều kiện pháp lý để được xác định là đất quốc</w:t>
      </w:r>
    </w:p>
    <w:p>
      <w:r>
        <w:t>phòng (có nghĩa chưa phải là đất quốc phòng)?</w:t>
      </w:r>
    </w:p>
    <w:p>
      <w:r>
        <w:t>?Về điều kiện bồi thường, hỗ trợ về đất thu hồi để sử dụng vào mục đích quốc</w:t>
      </w:r>
    </w:p>
    <w:p>
      <w:r>
        <w:t>phòng, an ninh tại thời điểm năm 2002 và tại thời điểm hiện nay:</w:t>
      </w:r>
    </w:p>
    <w:p>
      <w:r>
        <w:t>Luật đất đai năm 1993 quy định tại:</w:t>
      </w:r>
    </w:p>
    <w:p>
      <w:r>
        <w:t>Điều 27</w:t>
      </w:r>
    </w:p>
    <w:p>
      <w:r>
        <w:t>Trong trường hợp thật cần thiết, Nhà nước thu hồi đất đang sử dụng của người sử</w:t>
      </w:r>
    </w:p>
    <w:p>
      <w:r>
        <w:t>dụng đất để sử dụng vào mục đích quốc phòng, an ninh, lợi ích quốc gia, lợi ích công</w:t>
      </w:r>
    </w:p>
    <w:p>
      <w:r>
        <w:t>cộng thì người bị thu hồi đất được đền bù thiệt hại.</w:t>
      </w:r>
    </w:p>
    <w:p>
      <w:r>
        <w:t>Điều 28</w:t>
      </w:r>
    </w:p>
    <w:p>
      <w:r>
        <w:t>(12</w:t>
      </w:r>
    </w:p>
    <w:p>
      <w:r>
        <w:t>7</w:t>
      </w:r>
    </w:p>
    <w:p>
      <w:r>
        <w:br w:type="page"/>
      </w:r>
    </w:p>
    <w:p>
      <w:r>
        <w:t>Cơ quan Nhà nước có thẩm quyền quyết định giao đất nào thì có quyền thu hồi đất</w:t>
      </w:r>
    </w:p>
    <w:p>
      <w:r>
        <w:t>đó.</w:t>
      </w:r>
    </w:p>
    <w:p>
      <w:r>
        <w:t>Việc thu hồi đất để chuyển sang mục đích khác phải theo đúng quy hoạch và kế</w:t>
      </w:r>
    </w:p>
    <w:p>
      <w:r>
        <w:t>hoạch đã được cơ quan Nhà nước có thẩm quyền xét duyệt.</w:t>
      </w:r>
    </w:p>
    <w:p>
      <w:r>
        <w:t>Trước khi thu hồi đất phải thông báo cho người đang sử dụng biết về lý do thu</w:t>
      </w:r>
    </w:p>
    <w:p>
      <w:r>
        <w:t>hồi, thời gian, kế hoạch di chuyển, phương án đền bù thiệt hại.</w:t>
      </w:r>
    </w:p>
    <w:p>
      <w:r>
        <w:t>Trong trường hợp có nhu cầu khẩn cấp của chiến tranh, chống thiên tai hoặc trong</w:t>
      </w:r>
    </w:p>
    <w:p>
      <w:r>
        <w:t>tình trạng khẩn cấp, thì việc trưng dụng đất do Uỷ ban nhân dân huyện, quận, thị xã,</w:t>
      </w:r>
    </w:p>
    <w:p>
      <w:r>
        <w:t>thành phố thuộc tỉnh trở lên quyết định, Hết thời hạn trung dụng, người sử dụng đất được</w:t>
      </w:r>
    </w:p>
    <w:p>
      <w:r>
        <w:t>trả lại đất và được đền bù thiệt hại do việc trung dụng gây ra theo quy định của pháp luật</w:t>
      </w:r>
    </w:p>
    <w:p>
      <w:r>
        <w:t>Luật số 25/2001/QH10 ngày 29/06/2001 sửa đổi, bổ sung một số điều của Luật đất</w:t>
      </w:r>
    </w:p>
    <w:p>
      <w:r>
        <w:t>đai, quy định sửa đổi Điều 27 Luật đất đai năm 1993 thành như sau:</w:t>
      </w:r>
    </w:p>
    <w:p>
      <w:r>
        <w:t>Điều 27</w:t>
      </w:r>
    </w:p>
    <w:p>
      <w:r>
        <w:t>1. Trong trường hợp thật cần thiết, Nhà nước thu hồi đất đang sử dụng của người</w:t>
      </w:r>
    </w:p>
    <w:p>
      <w:r>
        <w:t>sử dụng đất để sử dụng vào mục đích quốc phòng, an ninh, lợi ích quốc gia, lợi ích công</w:t>
      </w:r>
    </w:p>
    <w:p>
      <w:r>
        <w:t>cộng thì người bị thu hồi đất được bồi thường hoặc hỗ trợ, Việc bồi thường hoặc hô trợ</w:t>
      </w:r>
    </w:p>
    <w:p>
      <w:r>
        <w:t>được thực hiện theo quy định của Chính phủ</w:t>
      </w:r>
    </w:p>
    <w:p>
      <w:r>
        <w:t>2. Nhà nước có chinh sách để ôn định đời sống cho người có đất bị thu hồi. Trong</w:t>
      </w:r>
    </w:p>
    <w:p>
      <w:r>
        <w:t>trường hợp người bị thu hồi đất phải di chuyển chỗ ở thì được mua nhà ở của Nhà nước</w:t>
      </w:r>
    </w:p>
    <w:p>
      <w:r>
        <w:t>hoặc được giao đất có thu tiền sử dụng đất để làm nhà ở.</w:t>
      </w:r>
    </w:p>
    <w:p>
      <w:r>
        <w:t>Trong trường hợp phương án bồi thường đã được cơ quan nhà nước có thẩm quyền</w:t>
      </w:r>
    </w:p>
    <w:p>
      <w:r>
        <w:t>phê duyệt, được công bố công khai và có hiệu lực thi hành theo quy định của pháp luật</w:t>
      </w:r>
    </w:p>
    <w:p>
      <w:r>
        <w:t>mà người bị thu hồi đất không thực hiện quyết định thu hồi đất thì cơ quan quyết định thu</w:t>
      </w:r>
    </w:p>
    <w:p>
      <w:r>
        <w:t>hồi đất có quyền ra quyết định cường chế, Trong trường hợp Chính phủ quyết định thu</w:t>
      </w:r>
    </w:p>
    <w:p>
      <w:r>
        <w:t>hồi đất thì Uỷ ban nhân dân tinh, thành phố trực thuộc trung ương ra quyết định cưỡng</w:t>
      </w:r>
    </w:p>
    <w:p>
      <w:r>
        <w:t>chế</w:t>
      </w:r>
    </w:p>
    <w:p>
      <w:r>
        <w:t>3. Trong trường hợp cộng đồng dân cư xây dựng các công trình phục vụ lợi ích</w:t>
      </w:r>
    </w:p>
    <w:p>
      <w:r>
        <w:t>công cộng của cộng đồng theo quy hoạch bằng nguồn vốn do nhân dân đóng góp hoặc</w:t>
      </w:r>
    </w:p>
    <w:p>
      <w:r>
        <w:t>(MG</w:t>
      </w:r>
    </w:p>
    <w:p>
      <w:r>
        <w:t>8</w:t>
      </w:r>
    </w:p>
    <w:p>
      <w:r>
        <w:br w:type="page"/>
      </w:r>
    </w:p>
    <w:p>
      <w:r>
        <w:t>Nhà nước có hỗ trợ thì việc bồi thường hoặc hỗ trợ cho người có đất được sử dụng để xây</w:t>
      </w:r>
    </w:p>
    <w:p>
      <w:r>
        <w:t>dựng công trình do cộng đồng dân cư và người có đất đó thoả thuận."</w:t>
      </w:r>
    </w:p>
    <w:p>
      <w:r>
        <w:t>Từ các quy định pháp luật nêu trên cho thấy, xét tại thời điểm năm 2002 (ngay</w:t>
      </w:r>
    </w:p>
    <w:p>
      <w:r>
        <w:t>trước khi UBND thành phố Thái Nguyên ban hành Quyết định số 988/QĐ-UBND ngày</w:t>
      </w:r>
    </w:p>
    <w:p>
      <w:r>
        <w:t>22/07/2002) nếu đất thuộc Thừa đất số 98 vẫn đang do các hộ dân trực tiếp quản lý, sử</w:t>
      </w:r>
    </w:p>
    <w:p>
      <w:r>
        <w:t>dụng đất trên thực địa và đất có nguồn gốc do các hộ dân khai hoang, cải tạo thì cần phải</w:t>
      </w:r>
    </w:p>
    <w:p>
      <w:r>
        <w:t>thực hiện thủ tục thu hồi đất (ban hành quyết định thu hồi đất) để sử dụng vào mục đích</w:t>
      </w:r>
    </w:p>
    <w:p>
      <w:r>
        <w:t>quốc phòng, an ninh và thực hiện trình tự, thủ tục bồi thường, hỗ trợ về đất theo đúng quy</w:t>
      </w:r>
    </w:p>
    <w:p>
      <w:r>
        <w:t>định của pháp luật? Tuy nhiên như đã nêu, thực tế sau khi có Quyết định số 988/QĐ-</w:t>
      </w:r>
    </w:p>
    <w:p>
      <w:r>
        <w:t>UBND ngày 22/07/2002 của UBND thành phố Thái Nguyên thì chưa có quyết định thu</w:t>
      </w:r>
    </w:p>
    <w:p>
      <w:r>
        <w:t>hồi đất để sử dụng đất vào mục đích quốc phòng, an ninh và cũng chưa có việc bồi thường,</w:t>
      </w:r>
    </w:p>
    <w:p>
      <w:r>
        <w:t>hỗ trợ về đất theo quy định pháp luật đối với các hộ dân? Từ sau năm 2002 (tức là sau khi</w:t>
      </w:r>
    </w:p>
    <w:p>
      <w:r>
        <w:t>có Quyết định số 988/QĐ-UBND) đến nay, đất thuộc Thửa đất số 98 vẫn do các hộ dân</w:t>
      </w:r>
    </w:p>
    <w:p>
      <w:r>
        <w:t>tiếp tục trực tiếp quản lý, sử dụng ổn định, liên tục trên thực địa) Do đó, nay cần phải xem</w:t>
      </w:r>
    </w:p>
    <w:p>
      <w:r>
        <w:t>xét việc bồi thường, hỗ trợ về đất cho các hộ dân theo đúng quy định của pháp luật (nếu</w:t>
      </w:r>
    </w:p>
    <w:p>
      <w:r>
        <w:t>trước đây chưa bao giờ bồi thường, hỗ trợ về đất cho các hộ dân đối với đấi thuộc Thửa</w:t>
      </w:r>
    </w:p>
    <w:p>
      <w:r>
        <w:t>đất số 98)?</w:t>
      </w:r>
    </w:p>
    <w:p>
      <w:r>
        <w:t>Ở các thời điểm sau này (từ sau năm 2002):</w:t>
      </w:r>
    </w:p>
    <w:p>
      <w:r>
        <w:t>- Theo Luật đất đai năm 2003 tại khoản 4 Điều 50 có quy định về việc Cấp</w:t>
      </w:r>
    </w:p>
    <w:p>
      <w:r>
        <w:t>giấy chứng nhận quyền sử dụng đất cho hộ gia đình, cá nhân, cộng đồng dân cư đang</w:t>
      </w:r>
    </w:p>
    <w:p>
      <w:r>
        <w:t>sử dụng đất: Hộ gia đình, cá nhân đang sử dụng đất không có các loại giấy tờ quy định</w:t>
      </w:r>
    </w:p>
    <w:p>
      <w:r>
        <w:t>tại khoản 1 Điều này nhưng đất đã được sử dụng ổn định từ trước ngày 15 tháng 10</w:t>
      </w:r>
    </w:p>
    <w:p>
      <w:r>
        <w:t>năm 1993, nay được Uỷ ban nhân dân xã, phường, thị trân xác nhận là đát không có</w:t>
      </w:r>
    </w:p>
    <w:p>
      <w:r>
        <w:t>tranh chấp, phù hợp với quy hoạch sử dụng đất đã được xét duyệt đối với nơi đã có</w:t>
      </w:r>
    </w:p>
    <w:p>
      <w:r>
        <w:t>quy hoạch sử dụng đất thì được cấp giấy chứng nhận quyền sử dụng đất và không phải</w:t>
      </w:r>
    </w:p>
    <w:p>
      <w:r>
        <w:t>nộp tiền sử dụng đất</w:t>
      </w:r>
    </w:p>
    <w:p>
      <w:r>
        <w:t>Theo đó, khi không có hoặc không còn quy hoạch thuộc danh mục ?Các điêm</w:t>
      </w:r>
    </w:p>
    <w:p>
      <w:r>
        <w:t xml:space="preserve">Cao - Trên đến phòng không " và nếu không có quy hoạch dự ấn thì đất đối cao san trong thế trường thống thời chí đất đổi cao cao </w:t>
      </w:r>
    </w:p>
    <w:p>
      <w:r>
        <w:t>9</w:t>
      </w:r>
    </w:p>
    <w:p>
      <w:r>
        <w:br w:type="page"/>
      </w:r>
    </w:p>
    <w:p>
      <w:r>
        <w:t>CN Bưu điện nói chung và đất thuộc Thừa đất số 98 (tương ứng Thửa đất số 12) nói riêng</w:t>
      </w:r>
    </w:p>
    <w:p>
      <w:r>
        <w:t>có điều kiện, cơ sở để được xem xét việc cấp Giấy chứng nhận quyền sử dụng đất theo</w:t>
      </w:r>
    </w:p>
    <w:p>
      <w:r>
        <w:t>đúng quy định của pháp luật?</w:t>
      </w:r>
    </w:p>
    <w:p>
      <w:r>
        <w:t>- Theo Luật đất đai năm 2013 tại khoản 1 Điều 75 có quy định:</w:t>
      </w:r>
    </w:p>
    <w:p>
      <w:r>
        <w:t>Điều 75. Điều kiện được bồi thường về đất khi Nhà nước thu hồi đất vì mục</w:t>
      </w:r>
    </w:p>
    <w:p>
      <w:r>
        <w:t>đích quốc phòng, an ninh; phát triển kinh tế - xã hội vì lợi ích quốc gia, công cộng</w:t>
      </w:r>
    </w:p>
    <w:p>
      <w:r>
        <w:t>1. Hộ gia đình, cá nhân đang sử dụng đất không phải là đất thuê trả tiền thuê</w:t>
      </w:r>
    </w:p>
    <w:p>
      <w:r>
        <w:t>đất hàng năm, có Giấy chíng nhận quyền sử dụng đất, Giấy chứng nhận quyền sở hữu</w:t>
      </w:r>
    </w:p>
    <w:p>
      <w:r>
        <w:t>nhà ở và quyền sử dụng đất ở, Giấy chứng nhận quyền sử dụng đất, quyền sở hữu nhà</w:t>
      </w:r>
    </w:p>
    <w:p>
      <w:r>
        <w:t>ở và tài sản khác gắn liền với đất (sau đây gọi chung là Giấy chứng nhận) hoặc có đủ</w:t>
      </w:r>
    </w:p>
    <w:p>
      <w:r>
        <w:t>điều kiện để được cấp Giấy chứng nhận quyền sử dụng đất, quyền sở hữu nhà ở và</w:t>
      </w:r>
    </w:p>
    <w:p>
      <w:r>
        <w:t>tài sản khác gắn liền với đất theo quy định của Luật này mà chưa được cấp, trừ trường</w:t>
      </w:r>
    </w:p>
    <w:p>
      <w:r>
        <w:t>hợp quy định tại khoản 2 Điều 77 của Luật này, người Việt Nam định cư ở nước ngoài</w:t>
      </w:r>
    </w:p>
    <w:p>
      <w:r>
        <w:t>thuộc đối tượng được sở hữu nhà ở gắn liền với quyền sử dụng đất ở tại Việt Nam mà</w:t>
      </w:r>
    </w:p>
    <w:p>
      <w:r>
        <w:t>có Giấy chứng nhận hoặc có đủ điều kiện được cấp Giấy chứng nhận quyền sử dụng</w:t>
      </w:r>
    </w:p>
    <w:p>
      <w:r>
        <w:t>đất, quyền sở hữu nhà ở và tài sản khác gắn liền với đất theo quy định của Luật này</w:t>
      </w:r>
    </w:p>
    <w:p>
      <w:r>
        <w:t>mà chưa được cấp.</w:t>
      </w:r>
    </w:p>
    <w:p>
      <w:r>
        <w:t>Câu hỏi đặt ra là: Theo quy định pháp luật, các hộ gia đình nêu trên nếu đã và vẫn</w:t>
      </w:r>
    </w:p>
    <w:p>
      <w:r>
        <w:t>đang quản lý, sử dụng đất ổn định, hợp pháp, liên tục trên thực địa đối với một số diện</w:t>
      </w:r>
    </w:p>
    <w:p>
      <w:r>
        <w:t>tích đất thuộc Thửa đất số 98 thì có đủ điều kiện để được cấp Giấy chứng nhận quyền</w:t>
      </w:r>
    </w:p>
    <w:p>
      <w:r>
        <w:t>sử dụng đất hay không (khi không có hoặc không còn quy hoạch thuộc danh mục ?Các</w:t>
      </w:r>
    </w:p>
    <w:p>
      <w:r>
        <w:t>điểm cao ? Trận địa phòng không? và nếu không có quy hoạch dự án)?</w:t>
      </w:r>
    </w:p>
    <w:p>
      <w:r>
        <w:t>Theo quy định tại khoản 2 Điều 101 Luật đất đai năm 2013 về việc Cấp Giấy chứng</w:t>
      </w:r>
    </w:p>
    <w:p>
      <w:r>
        <w:t>nhận quyền sử dụng đất, quyền sở hữu nhà ở và tài sản khác gắn liền với đất cho hộ gia</w:t>
      </w:r>
    </w:p>
    <w:p>
      <w:r>
        <w:t>đình, cá nhân đang sử dụng đất mà không có giấy tờ về quyền sử dụng đất:</w:t>
      </w:r>
    </w:p>
    <w:p>
      <w:r>
        <w:t>Hộ gia đình, cá nhân đang sử dụng đất không có các giấy tờ quy định tại Điều</w:t>
      </w:r>
    </w:p>
    <w:p>
      <w:r>
        <w:t>100 của Luật này nhưng đất đã được sử dụng ổn định từ trước ngày 01 tháng 7 năm</w:t>
      </w:r>
    </w:p>
    <w:p>
      <w:r>
        <w:t>(MZ</w:t>
      </w:r>
    </w:p>
    <w:p>
      <w:r>
        <w:t>10</w:t>
      </w:r>
    </w:p>
    <w:p>
      <w:r>
        <w:br w:type="page"/>
      </w:r>
    </w:p>
    <w:p>
      <w:r>
        <w:t>2004 và không vi phạm pháp luật về đất đai, nay được Ủy ban nhân dân cấp xã xác</w:t>
      </w:r>
    </w:p>
    <w:p>
      <w:r>
        <w:t>nhận là đất không có tranh chấp, phù hợp với quy hoạch sử dụng đất, quy hoạch chi</w:t>
      </w:r>
    </w:p>
    <w:p>
      <w:r>
        <w:t>tiết xây dựng đô thị, quy hoạch xây dựng điểm dân cư nông thôn đã được cơ quan nhà</w:t>
      </w:r>
    </w:p>
    <w:p>
      <w:r>
        <w:t>nước có thẩm quyền phê duyệt đối với nơi đã có quy hoạch thì được cấp Giấy chứng</w:t>
      </w:r>
    </w:p>
    <w:p>
      <w:r>
        <w:t>nhận quyền sử dụng đất, quyền sở hữu nhà ở và tài sản khác gắn liền với đất</w:t>
      </w:r>
    </w:p>
    <w:p>
      <w:r>
        <w:t>Thực tế là đến hiện nay thì các hộ dân vẫn đang trực tiếp quản lý, sử dụng đất (điều</w:t>
      </w:r>
    </w:p>
    <w:p>
      <w:r>
        <w:t>này đã được công nhận thông qua việc công nhận bồi thường cây trồng trên đất....)2 Vậy</w:t>
      </w:r>
    </w:p>
    <w:p>
      <w:r>
        <w:t>cần xác minh các hộ dân đã trực tiếp quản lý, sử dụng đất trên thực địa đối với đất thuộc</w:t>
      </w:r>
    </w:p>
    <w:p>
      <w:r>
        <w:t>Thửa đất số 98 từ khi nào, có ổn định và có liên tục hay không, có hợp pháp hay không và</w:t>
      </w:r>
    </w:p>
    <w:p>
      <w:r>
        <w:t>có tranh chấp hay không? Việc xác minh này trước hết thuộc thẩm quyền, trách nhiệm của</w:t>
      </w:r>
    </w:p>
    <w:p>
      <w:r>
        <w:t>UBND phường Hoàng Văn Thụ, thành phố Thái Nguyên</w:t>
      </w:r>
    </w:p>
    <w:p>
      <w:r>
        <w:t>SS? Như vậy, nếu trước khi có Quyết định số 988/QĐ-UBND mà các hộ dân đã và</w:t>
      </w:r>
    </w:p>
    <w:p>
      <w:r>
        <w:t>đang trực tiếp quản lý, sử dụng đất ổn định, hợp pháp, liên tục trên thực địa đối với một</w:t>
      </w:r>
    </w:p>
    <w:p>
      <w:r>
        <w:t>số diện tích đất thuộc Thửa đất số 98 và để xác lập đất quốc phòng đối với đất thuộc Thửa</w:t>
      </w:r>
    </w:p>
    <w:p>
      <w:r>
        <w:t>đất số 98 theo đúng quy định của pháp luật thì phải có quyết định của Cơ quan Nhà nước</w:t>
      </w:r>
    </w:p>
    <w:p>
      <w:r>
        <w:t>có thẩm quyền thu hồi đất để sử dụng vào mục đích quốc phòng, an ninh và các hộ dân</w:t>
      </w:r>
    </w:p>
    <w:p>
      <w:r>
        <w:t>nêu trên có điều kiện, cơ sở được xem xét quyền lợi được bồi thường, hỗ trợ về đất theo</w:t>
      </w:r>
    </w:p>
    <w:p>
      <w:r>
        <w:t>đúng quy định của pháp luật? Mặt khác, vì chưa có đủ căn cứ, cơ sở và thủ tục xác lập</w:t>
      </w:r>
    </w:p>
    <w:p>
      <w:r>
        <w:t>Thuật đất quốc phòng đối với đất thuộc Thửa đất số 98 (do chưa có quyết định thu hồi đất để</w:t>
      </w:r>
    </w:p>
    <w:p>
      <w:r>
        <w:t>sử dụng vào mục đích quốc phòng, an ninh, chưa thực hiện bồi thường, hỗ trợ về đất cho</w:t>
      </w:r>
    </w:p>
    <w:p>
      <w:r>
        <w:t>người dân sử dụng đất....) như nêu ở trên và sau khi có Quyết định số 988/QĐ-UBND</w:t>
      </w:r>
    </w:p>
    <w:p>
      <w:r>
        <w:t>ngày 22/07/2002 mà các hộ dân vẫn tiếp tục trực tiếp quản lý, sử dụng đất ổn định, liên</w:t>
      </w:r>
    </w:p>
    <w:p>
      <w:r>
        <w:t>tục trên thực địa thì các hộ dân nêu trên có điều kiện, cơ sở được xem xét quyền lợi được</w:t>
      </w:r>
    </w:p>
    <w:p>
      <w:r>
        <w:t>bồi thường, hỗ trợ về đất đối với đất thuộc Thửa đất số 98 theo Luật đất đai năm 2003,</w:t>
      </w:r>
    </w:p>
    <w:p>
      <w:r>
        <w:t>Luật đất đai năm 2013 và các quy định pháp luật khác có liên quan? Điều đó có nghĩa là</w:t>
      </w:r>
    </w:p>
    <w:p>
      <w:r>
        <w:t>dù trước hay sau thì các hộ dân nêu trên có quyền được xem xét bồi thường, hỗ trợ về</w:t>
      </w:r>
    </w:p>
    <w:p>
      <w:r>
        <w:t>các đất đối với đến thuộc Thiên đất cả 12 một tầm nhưc đảng 9 vụ định của pháp trong thế trong cho chính của pháp trong chính thế</w:t>
      </w:r>
    </w:p>
    <w:p>
      <w:r>
        <w:t>11</w:t>
      </w:r>
    </w:p>
    <w:p>
      <w:r>
        <w:br w:type="page"/>
      </w:r>
    </w:p>
    <w:p>
      <w:r>
        <w:t>3. UBND phường Hoàng Văn Thụ - TP Thái Nguyên không phải là chủ sử</w:t>
      </w:r>
    </w:p>
    <w:p>
      <w:r>
        <w:t>dụng đất (người sử dụng đất) đối với đất thuộc Thửa đất số 98 (tương ứng Thửa đất</w:t>
      </w:r>
    </w:p>
    <w:p>
      <w:r>
        <w:t>số 12)?</w:t>
      </w:r>
    </w:p>
    <w:p>
      <w:r>
        <w:t>Về căn cứ xác lập quyền sử dụng đất, theo quy định của Bộ luật Dân sự và Luật đất</w:t>
      </w:r>
    </w:p>
    <w:p>
      <w:r>
        <w:t>đai, các cá nhân, hộ gia đình, tổ chức (trong đó có bao gồm Cơ quan Nhà nước) xác lập</w:t>
      </w:r>
    </w:p>
    <w:p>
      <w:r>
        <w:t>quyền sử dụng đất thông qua hình thức được Nhà nước giao đất, cho thuê đất, công nhận</w:t>
      </w:r>
    </w:p>
    <w:p>
      <w:r>
        <w:t>quyền sử dụng đất hoặc thông qua hình thức nhận chuyển quyền sử dụng đất (nhận chuyển</w:t>
      </w:r>
    </w:p>
    <w:p>
      <w:r>
        <w:t>nhượng, nhận thừa kế, được tặng cho....). UBND phường Hoàng Văn Thụ - thành phố</w:t>
      </w:r>
    </w:p>
    <w:p>
      <w:r>
        <w:t>Thái Nguyên là Cơ quan Nhà nước thực hiện chức năng quản lý nhà nước tại địa phương,</w:t>
      </w:r>
    </w:p>
    <w:p>
      <w:r>
        <w:t>khác với các chủ thê khác (như cả nhân, hộ gia đình, tổ chức kinh tê...), Vậy UBND</w:t>
      </w:r>
    </w:p>
    <w:p>
      <w:r>
        <w:t>phường Hoàng Văn Thụ xác lập quyền sử dụng đất đối với đất thuộc Thửa đất số 98 theo</w:t>
      </w:r>
    </w:p>
    <w:p>
      <w:r>
        <w:t>hình thức và theo phương thức nào: được giao đất, được công nhận quyền sử dụng đất..?</w:t>
      </w:r>
    </w:p>
    <w:p>
      <w:r>
        <w:t>Trước hết, đã rất rõ ràng đất thuộc Thửa đất số 98 là đất đã và đang có người quản</w:t>
      </w:r>
    </w:p>
    <w:p>
      <w:r>
        <w:t>lý, sử dụng trên thực địa (không phải là đất bỏ hoang, không phải là đất chưa sử dụng....)?</w:t>
      </w:r>
    </w:p>
    <w:p>
      <w:r>
        <w:t>UBND phường Hoàng Văn Thụ không (thậm chí chưa bao giờ?) trực tiếp quản lý, sử dụng</w:t>
      </w:r>
    </w:p>
    <w:p>
      <w:r>
        <w:t>đất trên thực địa với tư cách người sử dụng đất, không có tài liệu, hồ sơ pháp lý thể hiện</w:t>
      </w:r>
    </w:p>
    <w:p>
      <w:r>
        <w:t>UBND phường Hoàng Văn Thụ là chủ sử dụng đất đối với Thửa đất số 987 Do đó, UBND</w:t>
      </w:r>
    </w:p>
    <w:p>
      <w:r>
        <w:t>phường Hoàng Văn Thụ không thể được công nhận quyền sử dụng đất đối với đất thuộc</w:t>
      </w:r>
    </w:p>
    <w:p>
      <w:r>
        <w:t>Thửa đất số 98?</w:t>
      </w:r>
    </w:p>
    <w:p>
      <w:r>
        <w:t>Mặt khác, Quyết định số 988/QĐ-UBND không phải là quyết định giao đất (Đồi</w:t>
      </w:r>
    </w:p>
    <w:p>
      <w:r>
        <w:t>Cao sau trường CN Bưu điện nói chung và Thửa đất số 98 nói riêng) cho UBND phường</w:t>
      </w:r>
    </w:p>
    <w:p>
      <w:r>
        <w:t>Hoàng Văn Thụ và/hoặc Ban CHQS thành phố Thái Nguyên? Theo đó, UBND phường</w:t>
      </w:r>
    </w:p>
    <w:p>
      <w:r>
        <w:t>Hoàng Văn Thụ không phải là chủ sử dụng đất (người sử dụng đất) mà (chi) là cơ quan</w:t>
      </w:r>
    </w:p>
    <w:p>
      <w:r>
        <w:t>phối hợp với Ban Chỉ huy quân sự thành phố Thái Nguyên quản lý các công trình quốc</w:t>
      </w:r>
    </w:p>
    <w:p>
      <w:r>
        <w:t>phòng và khu quân sự theo Pháp lệnh quy định?</w:t>
      </w:r>
    </w:p>
    <w:p>
      <w:r>
        <w:t>Ngoài ra, đến nay cũng chưa có Quyết định của UBND thành phố Thái Nguyên</w:t>
      </w:r>
    </w:p>
    <w:p>
      <w:r>
        <w:t>điều chỉnh, sửa đổi, bổ sung, thu hồi hoặc hủy bỏ phần nội dung về đất thuộc Đồi Cao sau</w:t>
      </w:r>
    </w:p>
    <w:p>
      <w:r>
        <w:t>Trường CHỈ Điều điền trong Quyết đình số 950 GB-UBNID ngày 2201.2000: và 700 - 1976</w:t>
      </w:r>
    </w:p>
    <w:p>
      <w:r>
        <w:t>12</w:t>
      </w:r>
    </w:p>
    <w:p>
      <w:r>
        <w:br w:type="page"/>
      </w:r>
    </w:p>
    <w:p>
      <w:r>
        <w:t>ET</w:t>
      </w:r>
    </w:p>
    <w:p>
      <w:r>
        <w:t>Bộ</w:t>
      </w:r>
    </w:p>
    <w:p>
      <w:r>
        <w:t>i(L107? 7007 uẻop (e18 91 op Suo.1) Aeu uập 7007 weu nes ea (zooz</w:t>
      </w:r>
    </w:p>
    <w:p>
      <w:r>
        <w:t>- 016] Uèop [213) 7007 Weu Jomu] EI 86 95 Jép Enu, Vộng1 Jẹp Lòa Tọp Bịp Onyp Uạ1]</w:t>
      </w:r>
    </w:p>
    <w:p>
      <w:r>
        <w:t>Jep Suáp ans 'Ajuenb quju, enb 'Jep 995 uọn3u qu we] qujw oex wajyu yoe-L'?</w:t>
      </w:r>
    </w:p>
    <w:p>
      <w:r>
        <w:t>i86 9s</w:t>
      </w:r>
    </w:p>
    <w:p>
      <w:r>
        <w:t>1ỆP EQU[] SỘNU1 IỆP LỌA 19P IPP SUNP 115 NỤI 3P UỆA 94 (INAN-GD/7ETE 95 QUÍP 19ÁN) EPO</w:t>
      </w:r>
    </w:p>
    <w:p>
      <w:r>
        <w:t>BA (INan-Gồ/6787 9s quip 19 ánd) eno deyd dây quị) tế] 19x wax 1eyd ược (ộp o(I</w:t>
      </w:r>
    </w:p>
    <w:p>
      <w:r>
        <w:t>186 gs lệp enyL oộng1 lệp</w:t>
      </w:r>
    </w:p>
    <w:p>
      <w:r>
        <w:t>The Cho 10A 10p (Ipp Sunp INS 10N8u) Ipp Sunp Ins nyp vị này, upA SupoH Supnyd CINan Áj deyd</w:t>
      </w:r>
    </w:p>
    <w:p>
      <w:r>
        <w:t>YOGI MỊ DỆP DEX ẠP ÁI DEYD ORIJ NỤP BA QS.00 'TPO UGI 00 SUQUY 'OBUY UPEO LOU ÁCH VẠ ÁN?N</w:t>
      </w:r>
    </w:p>
    <w:p>
      <w:r>
        <w:t>IBUL YU" (NĂN BIO LIOZ/OT/EZ AEBU (INAN-GÒ/TETE 95 QUIP 19ÁN) TÊ) NGU EA UẠ ÁNỒN</w:t>
      </w:r>
    </w:p>
    <w:p>
      <w:r>
        <w:t>IBUL YUP (INAN YDJ) NY) BNO Z107/L1/77 KESU (INAN-GỒ/6787 9S QUIP 19ÁN) TẾ)</w:t>
      </w:r>
    </w:p>
    <w:p>
      <w:r>
        <w:t>NGU (71 95 JEP EQU] LỌA SUN SUON) 86 95 YẾP EAUL ĐỘNG) TỆP LỌA TỌP (19P SUNP ĐỊS LOANSU)</w:t>
      </w:r>
    </w:p>
    <w:p>
      <w:r>
        <w:t>UPP SUNP INS NỤP EJ IEYD SUQUY NỰI VỆA SUBOH SUONYD (INAN KỆA DỤNCCC</w:t>
      </w:r>
    </w:p>
    <w:p>
      <w:r>
        <w:t>inyl</w:t>
      </w:r>
    </w:p>
    <w:p>
      <w:r>
        <w:t>UPA SuzoH Suọnud (INan oup (86 95 lẹp enu, sộnup lẹp 10A 10p) lọp omi8 upquyánh 93</w:t>
      </w:r>
    </w:p>
    <w:p>
      <w:r>
        <w:t>namyp is uẹnb uenb o) tụp (his uenb uenb o) oup oe13 ueq đónp enup) eịp oriyp uạn srij uại]</w:t>
      </w:r>
    </w:p>
    <w:p>
      <w:r>
        <w:t>"quip uọ Surip ns 'Aj uẹnb dạn orin uẹp ộy veo op Suep ugA BA Ep lẹp 'Yên] deyd vuip Ánh"""</w:t>
      </w:r>
    </w:p>
    <w:p>
      <w:r>
        <w:t>oayp uệp ôy sei oyo lẹp ga ôn gụ 'Suonup tọq uậty onyn enup 'quiu ue 'Supud sonb yojp</w:t>
      </w:r>
    </w:p>
    <w:p>
      <w:r>
        <w:t>oriw oeA jep Sunip ns pp (86 95 lẹp enull sộnup) lẹp rọy nụp uạ Ánh wgun 90 sọnu eun) uenb</w:t>
      </w:r>
    </w:p>
    <w:p>
      <w:r>
        <w:t>07) eno quip 1,4nb 90 enyo '86 95 yep equ, sộnup lẹp tọa rọp Suoud sọnb jep dễy Jex oil)</w:t>
      </w:r>
    </w:p>
    <w:p>
      <w:r>
        <w:t>NYP EA QS.00 'NI UỆI NP 99 ENYO TUẬN) LỌ NẠU EP NỰU 'BI 12000) - SUẠLI TOU 86 95 JEP EQUL</w:t>
      </w:r>
    </w:p>
    <w:p>
      <w:r>
        <w:t>ĐỘNYN IỆP PA SUNYS IOU VẬIP NING N.) SUỌN.1) NES OE3 LỌC7 IỘNUI IỆP LỌA TỌP MU, UBA SUEOH</w:t>
      </w:r>
    </w:p>
    <w:p>
      <w:r>
        <w:t>3uọnud (INAN oup appom8 ugánh ungyp 93 Suoyy (up Án?N 184, yuy, iis uen) Any 140</w:t>
      </w:r>
    </w:p>
    <w:p>
      <w:r>
        <w:t>39 (1) uạ knôn 1841 qud yueyp ris uenb Ány 14) ueg 'yên] deyd quip Anb oauL (Suạu tou</w:t>
      </w:r>
    </w:p>
    <w:p>
      <w:r>
        <w:t>86 95 JEP ENU, J SỘNU1 IỆP FA SUNUP LOU UẬTP NING N.) SUỌNI) NES OB) 1947 SỘNU1 1ỆP 10A TỌP</w:t>
      </w:r>
    </w:p>
    <w:p>
      <w:r>
        <w:t>(jpp Sunp ans 10n3u) Ipp Sunp Ins nyp yugui on) gup Suoupy nu,L veA SueoH Suonud (IN8N</w:t>
      </w:r>
    </w:p>
    <w:p>
      <w:r>
        <w:t>01 yujw Sunyo Sueo uqu vis upnh ? Suoyd sonh yural Suoi opi onuu yuop ay Suouj on)</w:t>
      </w:r>
    </w:p>
    <w:p>
      <w:r>
        <w:br w:type="page"/>
      </w:r>
    </w:p>
    <w:p>
      <w:r>
        <w:t>Việc xác minh làm rõ theo đúng quy định của pháp luật đối với nguồn gốc đất và</w:t>
      </w:r>
    </w:p>
    <w:p>
      <w:r>
        <w:t>thực tế quá trình quản lý, sử dụng đất trên thực địa đối với đất thuộc thửa đất số 98 tờ bản</w:t>
      </w:r>
    </w:p>
    <w:p>
      <w:r>
        <w:t>đồ địa chính số 4 ? bản đồ đo vẽ năm 1995 (trước đó là thửa đất số 68 tờ bản đồ số 01 -</w:t>
      </w:r>
    </w:p>
    <w:p>
      <w:r>
        <w:t>bản đồ 299 đo vẽ năm 1985) trong giai đoạn 1970 - 2002 (khi UBND thành phố Thái</w:t>
      </w:r>
    </w:p>
    <w:p>
      <w:r>
        <w:t>Nguyên ban hành Quyết định số 988/QĐ-UBND ngày 22/07/2002 về việc quản lý, bảo vệ</w:t>
      </w:r>
    </w:p>
    <w:p>
      <w:r>
        <w:t>công trình quốc phòng và khu quân sự trên địa bàn thành phố Thái Nguyên) và trong giai</w:t>
      </w:r>
    </w:p>
    <w:p>
      <w:r>
        <w:t>đoạn 2002 ? 2017 (khi UBND tỉnh Thái Nguyên ban hành Quyết định số 3232/QĐ-UBND</w:t>
      </w:r>
    </w:p>
    <w:p>
      <w:r>
        <w:t>ngày 23/10/2017) là rất cần thiết để đảm bảo sự khách quan, minh bạch, đảm bảo quyền,</w:t>
      </w:r>
    </w:p>
    <w:p>
      <w:r>
        <w:t>lợi ích hợp pháp, chính đáng của người dân theo đúng quy định của pháp luật, Việc xác</w:t>
      </w:r>
    </w:p>
    <w:p>
      <w:r>
        <w:t>minh làm rõ nguồn gốc đất và quá trình quản lý, sử dụng đất thuộc Thửa đất số 98 nêu</w:t>
      </w:r>
    </w:p>
    <w:p>
      <w:r>
        <w:t>trên trước hết thuộc thẩm quyền, trách nhiệm của UBND phường Hoàng Văn Thụ - thành</w:t>
      </w:r>
    </w:p>
    <w:p>
      <w:r>
        <w:t>phố thái nguyên do pháp luật quy định</w:t>
      </w:r>
    </w:p>
    <w:p>
      <w:r>
        <w:t>Về hình thức, phương thức và phương pháp kiểm tra, xác minh đối với đất</w:t>
      </w:r>
    </w:p>
    <w:p>
      <w:r>
        <w:t>thuộc Thửa đất số 98: Có thể áp dụng theo quy định pháp luật thủ tục lấy ý kiến khu dân</w:t>
      </w:r>
    </w:p>
    <w:p>
      <w:r>
        <w:t>cư để thu thập thông tin ý kiến của những người cao tuổi, sinh sống lâu năm tại địa phương</w:t>
      </w:r>
    </w:p>
    <w:p>
      <w:r>
        <w:t>biết rõ về đất trong khu vực Thửa đất số 98; kiểm tra, đối chiếu, xác minh thông tin theo</w:t>
      </w:r>
    </w:p>
    <w:p>
      <w:r>
        <w:t>quy định pháp luật đối với các hồ sơ đã cấp Giấy chứng nhận quyền sử dụng đất cho các</w:t>
      </w:r>
    </w:p>
    <w:p>
      <w:r>
        <w:t>cá nhân, hộ gia đình đối với đất giáp ranh với Thừa đất số 98 để làm rõ người sử dụng đất</w:t>
      </w:r>
    </w:p>
    <w:p>
      <w:r>
        <w:t>ký giáp ranh là ai, sử dụng đất đó từ khi nào..v.v.</w:t>
      </w:r>
    </w:p>
    <w:p>
      <w:r>
        <w:t>Tuy nhiên, trên thực tế cho đến nay thì việc xác minh làm rõ nguồn gốc đất và thực</w:t>
      </w:r>
    </w:p>
    <w:p>
      <w:r>
        <w:t>tế quá trình quản lý, sử dụng đất trên thực địa đối với đất thuộc Thửa đất số 98 trong giai</w:t>
      </w:r>
    </w:p>
    <w:p>
      <w:r>
        <w:t>đoạn 1970 ? 2002 chưa được thực hiện một cách khách quan, đầy đủ theo đúng quy</w:t>
      </w:r>
    </w:p>
    <w:p>
      <w:r>
        <w:t>định của pháp luật, UBND phường Hoàng Văn Thụ chưa có văn bản trả lời làm rõ kết</w:t>
      </w:r>
    </w:p>
    <w:p>
      <w:r>
        <w:t>quả xác minh theo đúng quy định của pháp luật đối với nội dung sau đây:</w:t>
      </w:r>
    </w:p>
    <w:p>
      <w:r>
        <w:t>Trước, trong và sau năm 2002 đến nay (trong đó có giai đoạn 1970 ? 2002 và giai</w:t>
      </w:r>
    </w:p>
    <w:p>
      <w:r>
        <w:t>đoạn 2002 - 2017) thì đất thuộc thừa đất số 98 tờ bản đồ số 4 ? Bản đồ địa chính phường</w:t>
      </w:r>
    </w:p>
    <w:p>
      <w:r>
        <w:t>Hoàng Văn Thụ - TP Thái Nguyên đo đạc năm 1995 (tương ứng thuộc thừa đất số 12 tờ</w:t>
      </w:r>
    </w:p>
    <w:p>
      <w:r>
        <w:t>Trong chính dân để mich do đia chính số 1) vợi Tố 4 (Thế 6 cáp phường Hoàng Văn Thu - Trừng thể</w:t>
      </w:r>
    </w:p>
    <w:p>
      <w:r>
        <w:t>14</w:t>
      </w:r>
    </w:p>
    <w:p>
      <w:r>
        <w:br w:type="page"/>
      </w:r>
    </w:p>
    <w:p>
      <w:r>
        <w:t>Thái Nguyên ? tỉnh Thái Nguyên do những chủ thể nào trực tiếp quản lý, sử dụng đất trên</w:t>
      </w:r>
    </w:p>
    <w:p>
      <w:r>
        <w:t>thực địa và nguồn gốc đất thế nào, có phải do các hộ dân nêu trên khai hoang, cải tạo, đã</w:t>
      </w:r>
    </w:p>
    <w:p>
      <w:r>
        <w:t>và đang trực tiếp quản lý, sử dụng ốn định, hợp pháp và liên tục trên thực địa hay không?</w:t>
      </w:r>
    </w:p>
    <w:p>
      <w:r>
        <w:t>?Tôi xin nhấn mạnh là hiện nay nhiều người dân vẫn đang rất bức xúc, vẫn tiếp tục</w:t>
      </w:r>
    </w:p>
    <w:p>
      <w:r>
        <w:t>phản đối quyết liệt, mạnh mẽ, họ yêu cầu được tôn trọng quyền lợi hợp pháp, chính đáng</w:t>
      </w:r>
    </w:p>
    <w:p>
      <w:r>
        <w:t>và yêu cầu được giải quyết bồi thường, hỗ trợ về đất đối với đất thuộc Thửa đất số 98 một</w:t>
      </w:r>
    </w:p>
    <w:p>
      <w:r>
        <w:t>cách thỏa đáng, khách quan, minh bạch và theo đúng quy định của pháp luật.</w:t>
      </w:r>
    </w:p>
    <w:p>
      <w:r>
        <w:t>Vậy, trừ trường hợp pháp luật có quy định khác và trừ trường hợp có bằng chíng,</w:t>
      </w:r>
    </w:p>
    <w:p>
      <w:r>
        <w:t>căn cử hợp pháp chứng minh khác theo đúng quy định của pháp luật, tôi kiến nghị Bí thư</w:t>
      </w:r>
    </w:p>
    <w:p>
      <w:r>
        <w:t>Tỉnh ủy Thái Nguyên</w:t>
      </w:r>
    </w:p>
    <w:p>
      <w:r>
        <w:t>1) Chỉ đạo xem xét lại vấn đề thẩm quyền thu hồi đất, giao đất tại Quyết định số</w:t>
      </w:r>
    </w:p>
    <w:p>
      <w:r>
        <w:t>2829/QĐ-UBND ngày 22/11/2012 của chủ tịch UBND tỉnh Thái Nguyên.</w:t>
      </w:r>
    </w:p>
    <w:p>
      <w:r>
        <w:t>Chỉ đạo xem xét thu hồi, hủy bỏ theo đúng quy định của pháp luật đối với toàn bộ</w:t>
      </w:r>
    </w:p>
    <w:p>
      <w:r>
        <w:t>Quyết định số 2829/QĐ-UBND ngày 22/11/2012 của Chủ tịch UBND tỉnh Thái Nguyên</w:t>
      </w:r>
    </w:p>
    <w:p>
      <w:r>
        <w:t>về việc thu hồi đất, giao đất cho Công ty Cổ phần Đầu tư Xây dựng Thương mại Sông</w:t>
      </w:r>
    </w:p>
    <w:p>
      <w:r>
        <w:t>Hồng, đề xây dựng Khu nhà ở Bắc Sơn ? Sóng Hồng, tại thành phố Thái Nguyên (đợt 3).</w:t>
      </w:r>
    </w:p>
    <w:p>
      <w:r>
        <w:t>Chỉ đạo kiểm tra, xem xét, đánh giá làm rõ theo đúng quy định của pháp luật giá</w:t>
      </w:r>
    </w:p>
    <w:p>
      <w:r>
        <w:t>trị pháp lý và hiệu lực pháp lý của Quyết định số 3232/QĐ-UBND ngày 23/10/2017 của</w:t>
      </w:r>
    </w:p>
    <w:p>
      <w:r>
        <w:t>UBND tỉnh Thái Nguyên (xét về căn cử, nội dung và thâm quyên.....).</w:t>
      </w:r>
    </w:p>
    <w:p>
      <w:r>
        <w:t>2) Chỉ đạo kiểm tra, xác minh làm rõ theo đúng quy định của pháp luật đối với</w:t>
      </w:r>
    </w:p>
    <w:p>
      <w:r>
        <w:t>những nội dung, vấn đề sau đây:</w:t>
      </w:r>
    </w:p>
    <w:p>
      <w:r>
        <w:t>2.1) Về nội dung, vấn đề đất quốc phòng:</w:t>
      </w:r>
    </w:p>
    <w:p>
      <w:r>
        <w:t>- Trước khi có Quyết định số 988/QĐ-UBND ngày 22/07/2002 của UBND thành</w:t>
      </w:r>
    </w:p>
    <w:p>
      <w:r>
        <w:t>phố Thái Nguyên về việc quản lý, bảo vệ công trình quốc phòng và khu quân sự trên địa</w:t>
      </w:r>
    </w:p>
    <w:p>
      <w:r>
        <w:t>Bàn thành phố Thái Nguyên thì Thừa đất số 98 (tương ứng Thửa đất số 12) có phải là đất</w:t>
      </w:r>
    </w:p>
    <w:p>
      <w:r>
        <w:t>quốc phòng hay không, theo những căn cứ, cơ sở nào?</w:t>
      </w:r>
    </w:p>
    <w:p>
      <w:r>
        <w:t>- Tại thời điểm UBND thành phố Thái Nguyên ban hành Quyết định số 988/QĐ-</w:t>
      </w:r>
    </w:p>
    <w:p>
      <w:r>
        <w:t>VBND ngày 22012002 mà đối mước Thân đổi aố Sẽ do những có (những cơn trị thế thức thế chỉnh thứ như thị thức thị thị thị thứ nhất</w:t>
      </w:r>
    </w:p>
    <w:p>
      <w:r>
        <w:t>15</w:t>
      </w:r>
    </w:p>
    <w:p>
      <w:r>
        <w:br w:type="page"/>
      </w:r>
    </w:p>
    <w:p>
      <w:r>
        <w:t>những hộ dân nào) đang trực tiếp quản lý, sử dụng đất trên thực địa? Việc quản lý, sử</w:t>
      </w:r>
    </w:p>
    <w:p>
      <w:r>
        <w:t>dụng đất trên thực địa đó bắt đầu từ khi nào, có hợp pháp hay không, nguồn gốc đất như</w:t>
      </w:r>
    </w:p>
    <w:p>
      <w:r>
        <w:t>thế nào, có phải do các hộ dân nêu trên khai hoang, cải tạo, đã và đang trực tiếp quản lý,</w:t>
      </w:r>
    </w:p>
    <w:p>
      <w:r>
        <w:t>sử dụng đất ổn định, hợp pháp và liên tục trên thực địa hay không?</w:t>
      </w:r>
    </w:p>
    <w:p>
      <w:r>
        <w:t>- Quyết định số 988/QĐ-UBND ngày 22/07/2002 của UBND thành phố Thái</w:t>
      </w:r>
    </w:p>
    <w:p>
      <w:r>
        <w:t>Nguyên có phải là quyết định giao đất cho Ban chỉ huy Quân sự thành phố Thái Nguyên</w:t>
      </w:r>
    </w:p>
    <w:p>
      <w:r>
        <w:t>hay không, theo những căn cứ nào? Nếu không phải thì sau khi có Quyết định số 988/QĐ-</w:t>
      </w:r>
    </w:p>
    <w:p>
      <w:r>
        <w:t>UBND, có quyết định (của Cơ quan Nhà nước có thẩm quyền) thu hồi đất để sử dụng đất</w:t>
      </w:r>
    </w:p>
    <w:p>
      <w:r>
        <w:t>vào mục đích quốc phòng, an ninh theo quy định pháp luật hay không? Và có việc thực</w:t>
      </w:r>
    </w:p>
    <w:p>
      <w:r>
        <w:t>hiện trình tự, thủ tục thu hồi đất, bồi thường, hỗ trợ về đất cho người dân (đối với đất</w:t>
      </w:r>
    </w:p>
    <w:p>
      <w:r>
        <w:t>thuộc Thửa đất số 98) theo đúng quy định của pháp luật hay không?</w:t>
      </w:r>
    </w:p>
    <w:p>
      <w:r>
        <w:t>- Có đủ cơ sở pháp lý (xét cả về hồ sơ pháp lý và về việc xác định ranh giới, cắm</w:t>
      </w:r>
    </w:p>
    <w:p>
      <w:r>
        <w:t>mốc giới và quản lý đất trên thực địa) để xác lập đất thuộc Thừa đất số 98 là đất quốc</w:t>
      </w:r>
    </w:p>
    <w:p>
      <w:r>
        <w:t>phòng theo đúng quy định của pháp luật hay không [nếu đất thuộc Thừa đất số 98 có</w:t>
      </w:r>
    </w:p>
    <w:p>
      <w:r>
        <w:t>nguồn gốc do một số hộ dân khai hoang và đã, đang được một số hộ dân trực tiếp quản</w:t>
      </w:r>
    </w:p>
    <w:p>
      <w:r>
        <w:t>lý, sử dụng đất ổn định, hợp pháp, liên tục trên thực địa, không có tranh chấp, không bị</w:t>
      </w:r>
    </w:p>
    <w:p>
      <w:r>
        <w:t>xử phạt hành chính và cũng không bị xử lý dưới bất kỳ hình thức nào, chưa hề có quyết</w:t>
      </w:r>
    </w:p>
    <w:p>
      <w:r>
        <w:t>định (của Cơ quan Nhà nước có thẩm quyền) thu hồi đất để sử dụng đất vào mục đích</w:t>
      </w:r>
    </w:p>
    <w:p>
      <w:r>
        <w:t>quốc phòng, an ninh và cũng chưa có việc thực hiện trình tự, thủ tục thu hồi đất, bồi</w:t>
      </w:r>
    </w:p>
    <w:p>
      <w:r>
        <w:t>thường, hỗ trợ về đất cho người dân (đối với đất thuộc Thừa đất số 98) theo quy định pháp</w:t>
      </w:r>
    </w:p>
    <w:p>
      <w:r>
        <w:t>luật/?</w:t>
      </w:r>
    </w:p>
    <w:p>
      <w:r>
        <w:t>2.2) Về nội dung, vấn đề xác định chủ sử dụng đất:</w:t>
      </w:r>
    </w:p>
    <w:p>
      <w:r>
        <w:t>- Dựa trên những căn cứ nào, cơ sở nào, theo quy định tại văn bản pháp luật nào</w:t>
      </w:r>
    </w:p>
    <w:p>
      <w:r>
        <w:t>và theo những tài liệu nào để xác định UBND phường Hoàng Văn Thụ - thành phố Thái</w:t>
      </w:r>
    </w:p>
    <w:p>
      <w:r>
        <w:t>Nguyên là chủ sử dụng đất đối với đất thuộc Thừa đất số 12 (tương ứng Thia đất số 98)?</w:t>
      </w:r>
    </w:p>
    <w:p>
      <w:r>
        <w:t>UBND phường Hoàng Văn Thụ - thành phố Thái Nguyên xác lập tư cách chủ sử</w:t>
      </w:r>
    </w:p>
    <w:p>
      <w:r>
        <w:t>dụng đất đối với đất thuộc Thừa đất số 98 (tương ứng Thửa đất số 12) kể từ thời điểm</w:t>
      </w:r>
    </w:p>
    <w:p>
      <w:r>
        <w:t>năm nheo những cần các cơ sở thứ tục pháp ty mớc và theo những hồ sác vài tiêu năng</w:t>
      </w:r>
    </w:p>
    <w:p>
      <w:r>
        <w:t>16</w:t>
      </w:r>
    </w:p>
    <w:p>
      <w:r>
        <w:br w:type="page"/>
      </w:r>
    </w:p>
    <w:p>
      <w:r>
        <w:t>- Cơ quan nào giao đất thuộc Thừa đất số 98 cho UBND phường Hoàng Văn Thụ</w:t>
      </w:r>
    </w:p>
    <w:p>
      <w:r>
        <w:t>- thành phố Thái Nguyên, giao đất kể từ thời điểm nào, có quyết định giao đất theo quy</w:t>
      </w:r>
    </w:p>
    <w:p>
      <w:r>
        <w:t>định pháp luật hay không và có đúng quy định của pháp luật về thẩm quyền giao đất hay</w:t>
      </w:r>
    </w:p>
    <w:p>
      <w:r>
        <w:t>không?</w:t>
      </w:r>
    </w:p>
    <w:p>
      <w:r>
        <w:t>- Có hay không việc Bộ Chỉ huy Quân sự tỉnh Thái Nguyên và/hoặc Ban Chỉ huy</w:t>
      </w:r>
    </w:p>
    <w:p>
      <w:r>
        <w:t>Quân sự thành phố Thái Nguyên giao đất (hoặc bàn giao đất) cho UBND phường Hoàng</w:t>
      </w:r>
    </w:p>
    <w:p>
      <w:r>
        <w:t>Văn Thụ - thành phố Thái Nguyên? Nếu có thì tính chất pháp lý và cơ sở pháp lý của việc</w:t>
      </w:r>
    </w:p>
    <w:p>
      <w:r>
        <w:t>giao đất (hoặc bàn giao đất) đó là gì, có đúng quy định pháp luật về thẩm quyền giao đất</w:t>
      </w:r>
    </w:p>
    <w:p>
      <w:r>
        <w:t>hay không? Và Bộ Chỉ huy Quân sự tinh Thái Nguyên và/hoặc Ban Chỉ huy Quân sự thành</w:t>
      </w:r>
    </w:p>
    <w:p>
      <w:r>
        <w:t>phổ Thái Nguyên có quyền bàn giao đất thuộc Thừa đất số 98 cho UBND phường Hoàng</w:t>
      </w:r>
    </w:p>
    <w:p>
      <w:r>
        <w:t>Văn Thụ - thành phố Thái Nguyên hay không [nếu đất có nguồn gốc do một số hộ dân</w:t>
      </w:r>
    </w:p>
    <w:p>
      <w:r>
        <w:t>khai hoang và đã, đang được một số hộ dân đó trực tiếp quản lý, sử dụng đất ổn định, hợp</w:t>
      </w:r>
    </w:p>
    <w:p>
      <w:r>
        <w:t>pháp, liên tục trên thực địa, không có tranh chấp, không bị xử phạt hành chính và cũng</w:t>
      </w:r>
    </w:p>
    <w:p>
      <w:r>
        <w:t>không bị xử lý dưới bất kỳ hình thức nào; chưa hề có quyết định (của Cơ quan Nhà nước</w:t>
      </w:r>
    </w:p>
    <w:p>
      <w:r>
        <w:t>có thẩm quyền) thu hồi đất để sử dụng đất vào mục đích quốc phòng, an ninh và cũng</w:t>
      </w:r>
    </w:p>
    <w:p>
      <w:r>
        <w:t>chưa có việc thực hiện trình tụ, thủ tục thu hồi đất, bồi thường, hỗ trợ về đất cho người</w:t>
      </w:r>
    </w:p>
    <w:p>
      <w:r>
        <w:t>dân (đối với đất thuộc Thừa đất số 98) theo quy định pháp luật và nếu chua có đủ cơ sở</w:t>
      </w:r>
    </w:p>
    <w:p>
      <w:r>
        <w:t>pháp lý (xét cả về hồ sơ pháp lý và về việc xác định ranh giới, cắm mốc giới và quản lý</w:t>
      </w:r>
    </w:p>
    <w:p>
      <w:r>
        <w:t>đất trên thực địa) đề xác lập đất thuộc Thừa đất số 98 là đất quốc phòng theo đúng quy</w:t>
      </w:r>
    </w:p>
    <w:p>
      <w:r>
        <w:t>định của pháp luật/?</w:t>
      </w:r>
    </w:p>
    <w:p>
      <w:r>
        <w:t>2.3) Về nội dung, vấn đề nguồn gốc đất, thực tế quá trình quản lý, sử dụng đất trên</w:t>
      </w:r>
    </w:p>
    <w:p>
      <w:r>
        <w:t>thực địa qua các thời kỳ, giai đoạn từ 1970 đến nay:</w:t>
      </w:r>
    </w:p>
    <w:p>
      <w:r>
        <w:t>Nguồn gốc đất thuộc Thừa đất số 98 như thế nào, có phải do một số hộ dân đã khai</w:t>
      </w:r>
    </w:p>
    <w:p>
      <w:r>
        <w:t>hoang, cải tạo từ giai đoạn 1970 ? 1975 hay không? Thực tế quá trình quản lý, sử dụng</w:t>
      </w:r>
    </w:p>
    <w:p>
      <w:r>
        <w:t>đất trên thực địa đối với đất thuộc Đồi cao sau trường CN Bưu điện, Đồi Bến Than, thừa</w:t>
      </w:r>
    </w:p>
    <w:p>
      <w:r>
        <w:t>đất số 68 tờ bàn đồ số 01 ? Bản đồ 299 đo đạc năm 1985 (diện tích là 9.328,0m?), thừa</w:t>
      </w:r>
    </w:p>
    <w:p>
      <w:r>
        <w:t>đất số 98 tờ bản đồ địa chính số 4 ? Bản đồ địa chính phường Hoàng Văn Thụ đo đạc</w:t>
      </w:r>
    </w:p>
    <w:p>
      <w:r>
        <w:t>năm 1995 (diện tích 6.885,0m?), thừa đất số 12 tờ bản đồ trích đo địa chinh số 1 tại Tổ 4</w:t>
      </w:r>
    </w:p>
    <w:p>
      <w:r>
        <w:t>(M</w:t>
      </w:r>
    </w:p>
    <w:p>
      <w:r>
        <w:t>17</w:t>
      </w:r>
    </w:p>
    <w:p>
      <w:r>
        <w:br w:type="page"/>
      </w:r>
    </w:p>
    <w:p>
      <w:r>
        <w:t>(Tổ 8 cũ) phường Hoàng Văn Thụ - thành phố Thái Nguyên ? tỉnh Thái Nguyên như thế</w:t>
      </w:r>
    </w:p>
    <w:p>
      <w:r>
        <w:t>nào? Từ đó xác định quyên và lợi ích hợp pháp, chính đáng của các hộ dân nêu trên theo</w:t>
      </w:r>
    </w:p>
    <w:p>
      <w:r>
        <w:t>đúng quy định của pháp luật.</w:t>
      </w:r>
    </w:p>
    <w:p>
      <w:r>
        <w:t>3) Chỉ đạo giải quyết đảm bảo quyền và lợi ích hợp pháp, chính đáng của các gia</w:t>
      </w:r>
    </w:p>
    <w:p>
      <w:r>
        <w:t>đình (ông Trân Đăng Hải - con ông Trân Đăng Hoàn; bà Tô Thị Kiệm - vợ của ông</w:t>
      </w:r>
    </w:p>
    <w:p>
      <w:r>
        <w:t>Nguyên Hữu Sinh; bà Nguyên Thị Oanh; ông Nguyên Mạnh Đông - con của ông Nguyên</w:t>
      </w:r>
    </w:p>
    <w:p>
      <w:r>
        <w:t>Văn Thanh) đối với đất thuộc thira đất số 98 tờ bản đồ địa chính số 4 ? Bản đồ địa chính</w:t>
      </w:r>
    </w:p>
    <w:p>
      <w:r>
        <w:t>phường Hoàng Văn Thụ đo đạc năm 1995, tương ứng thuộc thừa đất số 12 tờ bản đồ trích</w:t>
      </w:r>
    </w:p>
    <w:p>
      <w:r>
        <w:t>đo địa chính số 1 tại Tổ 4 (Tổ 8 cũ) phường Hoàng Văn Thụ - thành phố Thái Nguyên ?</w:t>
      </w:r>
    </w:p>
    <w:p>
      <w:r>
        <w:t>tỉnh Thái Nguyên theo đúng quy định của pháp luật.</w:t>
      </w:r>
    </w:p>
    <w:p>
      <w:r>
        <w:t>Tôi trân trọng kiến nghị Bí thư Tỉnh ủy Thái Nguyên kịp thời quan tâm, chỉ đạo</w:t>
      </w:r>
    </w:p>
    <w:p>
      <w:r>
        <w:t>kiểm tra, xem xét, giải quyết theo đúng quy định của pháp luật.</w:t>
      </w:r>
    </w:p>
    <w:p>
      <w:r>
        <w:t>Trong văn bản này, mọi câu, từ, nội dung chưa rõ nghĩa hoặc có nhiều cách hiểu</w:t>
      </w:r>
    </w:p>
    <w:p>
      <w:r>
        <w:t>khác nhau thì phải được giải thích theo quan điểm của tôi - Luật sư Dương Văn Đích mới</w:t>
      </w:r>
    </w:p>
    <w:p>
      <w:r>
        <w:t>có giá trị ràng buộc. Tôi rất mong sóm nhận được thông tin, văn bản phản hồi của Quý Cơ</w:t>
      </w:r>
    </w:p>
    <w:p>
      <w:r>
        <w:t>quan/Lãnh đạo. Mọi thông tin phản hồi xin vui lòng liên hệ: Luật sư Dương Văn Đích -</w:t>
      </w:r>
    </w:p>
    <w:p>
      <w:r>
        <w:t>Văn phòng Luật sư Đào Nguyễn. Điện thoại: 0986985511</w:t>
      </w:r>
    </w:p>
    <w:p>
      <w:r>
        <w:t>1</w:t>
        <w:tab/>
        <w:tab/>
        <w:tab/>
        <w:t>Văn bản này gồm có 18 trang nội dung không tách rời, từng trang nội dung đều có</w:t>
      </w:r>
    </w:p>
    <w:p>
      <w:r>
        <w:t>chữ ký của tôi ? Luật sư Dương Văn Đích</w:t>
      </w:r>
    </w:p>
    <w:p>
      <w:r>
        <w:t>Trần trọng</w:t>
      </w:r>
    </w:p>
    <w:p>
      <w:r>
        <w:t>Nơi nhận</w:t>
        <w:tab/>
        <w:tab/>
        <w:tab/>
        <w:t>Mark</w:t>
      </w:r>
    </w:p>
    <w:p>
      <w:r>
        <w:t>Như kính gửi</w:t>
      </w:r>
    </w:p>
    <w:p>
      <w:r>
        <w:t>Lưu</w:t>
      </w:r>
    </w:p>
    <w:p>
      <w:r>
        <w:t>Luật sư Dương Văn Đích</w:t>
      </w:r>
    </w:p>
    <w:p>
      <w:r>
        <w:t>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