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</w:t>
      </w:r>
    </w:p>
    <w:p>
      <w:r>
        <w:t>CỘNG HÒA XÃ HỘI CHỦ NGHĨA VIỆT NAM</w:t>
      </w:r>
    </w:p>
    <w:p>
      <w:r>
        <w:t>Độc lập - Tự do - Hạnh phúc</w:t>
      </w:r>
    </w:p>
    <w:p>
      <w:r>
        <w:t>Ha Nài ngày 2 tháng 1.2 năm 2022</w:t>
      </w:r>
    </w:p>
    <w:p>
      <w:r>
        <w:t>ĐƠN TỐ CÁO</w:t>
      </w:r>
    </w:p>
    <w:p>
      <w:r>
        <w:t>(Về hành vi tham nhũng của An)</w:t>
        <w:tab/>
        <w:tab/>
        <w:tab/>
        <w:t>E</w:t>
      </w:r>
    </w:p>
    <w:p>
      <w:r>
        <w:t>CÔNG THU NGUYÊN THÀNH PHÓ</w:t>
      </w:r>
    </w:p>
    <w:p>
      <w:r>
        <w:t>Kính gửi:</w:t>
      </w:r>
    </w:p>
    <w:p>
      <w:r>
        <w:t>Họ và tên tôi: Nguyên ngày 19/04</w:t>
        <w:tab/>
        <w:tab/>
        <w:tab/>
        <w:t>I</w:t>
      </w:r>
    </w:p>
    <w:p>
      <w:r>
        <w:t>Chứng minh nhân dân số 1.2.192119</w:t>
      </w:r>
    </w:p>
    <w:p>
      <w:r>
        <w:t>Ngày cấp:011.20.20.20.00 20 20 20 20 20 20 20 20 20 20 20 20 20 20 20 20 20 20 20 20 20 20 20 20 20 20 20 20 20 20 20 20 20 20 20</w:t>
      </w:r>
    </w:p>
    <w:p>
      <w:r>
        <w:t>Hộ khẩu thường trú: 1015.000</w:t>
      </w:r>
    </w:p>
    <w:p>
      <w:r>
        <w:t>Chỗ ở hiện tại:..000.............................................................................................................</w:t>
      </w:r>
    </w:p>
    <w:p>
      <w:r>
        <w:t>Tôi làm đơn này tổ cáo và đề nghị Quý cơ quan tiến hành điều tra, khởi tổ hình sự đổi</w:t>
      </w:r>
    </w:p>
    <w:p>
      <w:r>
        <w:t>với hành vi vi phạm pháp luật của:</w:t>
      </w:r>
    </w:p>
    <w:p>
      <w:r>
        <w:t>Anh:.000.000.000.20.000.200.220.020.220</w:t>
      </w:r>
    </w:p>
    <w:p>
      <w: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