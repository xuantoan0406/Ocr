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đây (tức là đất thuộc Thửa đất số 98 do các hộ dân khai hoang, cải tạo, đã và vấn đang</w:t>
      </w:r>
    </w:p>
    <w:p>
      <w:r>
        <w:t>trực tiếp quản lý, sử dụng đất hợp pháp, ổn định, liên tục trên thực địa, không có tranh</w:t>
      </w:r>
    </w:p>
    <w:p>
      <w:r>
        <w:t>chấp) thì cần phải có quyết định thu hồi đất để sử dụng đất vào mục đích quốc phòng, an</w:t>
      </w:r>
    </w:p>
    <w:p>
      <w:r>
        <w:t>ninh và phải thực hiện trình tự, thủ tục thu hồi đất, bồi thường, hỗ trợ về đất cho các hộ</w:t>
      </w:r>
    </w:p>
    <w:p>
      <w:r>
        <w:t>dân và bàn giao đất trên thực địa cho Cơ quan quân sự quản lý theo đúng quy định của</w:t>
      </w:r>
    </w:p>
    <w:p>
      <w:r>
        <w:t>pháp luật? Tuy nhiên, trên thực tế sau khi có Quyết định số 988/QĐ-UBND ngày</w:t>
      </w:r>
    </w:p>
    <w:p>
      <w:r>
        <w:t>22/07/2002 của UBND thành phố Thá đến nay vẫn chưa có quyết định thu</w:t>
      </w:r>
    </w:p>
    <w:p>
      <w:r>
        <w:t>hôi đất đề sử dụng đất vào mục đích quốc phòng, an ninh và cũng chưa có việc bối</w:t>
      </w:r>
    </w:p>
    <w:p>
      <w:r>
        <w:t>thường, hỗ trợ về đất theo quy định pháp luật đối với các hộ dân nêu trên? Và đất thuộc</w:t>
      </w:r>
    </w:p>
    <w:p>
      <w:r>
        <w:t>Đồi cao sau trường CN Bưu điện nói chung và đất thuộc Thửa đất số 98 chưa được bàn</w:t>
      </w:r>
    </w:p>
    <w:p>
      <w:r>
        <w:t>giao cho Cơ quan quân sự (Ban CHQS thành phố Thái Nguyên hoặc Bộ CHQS tỉnh Thái</w:t>
      </w:r>
    </w:p>
    <w:p>
      <w:r>
        <w:t>Nguyên) Cần lưu ý, Quyết định số 988/QĐ UBND ngày 22/07/2002 của UBND thành</w:t>
      </w:r>
    </w:p>
    <w:p>
      <w:r>
        <w:t>phố Thái Nguyên không phải là quyết định thu hồi đất.</w:t>
      </w:r>
    </w:p>
    <w:p>
      <w:r>
        <w:t>Như vậy, chưa có đủ căn cứ, cơ sở và thủ tục xác lập đất quốc phòng đối với</w:t>
      </w:r>
    </w:p>
    <w:p>
      <w:r>
        <w:t>đất Đồi cao sau trường CN Bưu điện tại Tổ 17B phố Bến Than Hoàng Văn Thụ trước đây</w:t>
      </w:r>
    </w:p>
    <w:p>
      <w:r>
        <w:t>nói chung và đối với đất thuộc Thửa đất số 98 nay thuộc Tổ 4 (Tổ 8 cũ) phường Hoàng</w:t>
      </w:r>
    </w:p>
    <w:p>
      <w:r>
        <w:t>Văn Thụ - thành phố Thái Nguyên (tương ứng Thửa đất số 12) nói riêng? Hay nói cách</w:t>
      </w:r>
    </w:p>
    <w:p>
      <w:r>
        <w:t>khác, đất Đồi cao sau trường CN Bưu điện nói chung và đất thuộc Thửa đất số 98 (tương</w:t>
      </w:r>
    </w:p>
    <w:p>
      <w:r>
        <w:t>ứng Thửa đất số 12) nói riêng chưa đủ điều kiện pháp lý để được xác định là đất quốc</w:t>
      </w:r>
    </w:p>
    <w:p>
      <w:r>
        <w:t>phòng (có nghĩa chưa phải là đất quốc phòng)?</w:t>
      </w:r>
    </w:p>
    <w:p>
      <w:r>
        <w:t>Về điều kiện bồi thường, hỗ trợ về đất thu hôi để sử dụng vào mục đích quốc</w:t>
      </w:r>
    </w:p>
    <w:p>
      <w:r>
        <w:t>phòng, an ninh tại thời điểm năm 2002 và tại thời điểm hiện nay:</w:t>
      </w:r>
    </w:p>
    <w:p>
      <w:r>
        <w:t>Luật đất đai năm 1993 quy định tại:</w:t>
      </w:r>
    </w:p>
    <w:p>
      <w:r>
        <w:t>Điều 27</w:t>
      </w:r>
    </w:p>
    <w:p>
      <w:r>
        <w:t>Trong trường hợp thật cần thiết, Nhà nước thu hồi đán của người sử</w:t>
      </w:r>
    </w:p>
    <w:p>
      <w:r>
        <w:t>dụng đất để sử dụng vào mục đích quốc phòng, an ninh, lợi ích quốc gia, lợi ích công</w:t>
      </w:r>
    </w:p>
    <w:p>
      <w:r>
        <w:t>cộng thì người bị thu hồi đất được đền bù thiệt hại.</w:t>
      </w:r>
    </w:p>
    <w:p>
      <w:r>
        <w:t>Điều 28</w:t>
      </w:r>
    </w:p>
    <w:p>
      <w:r>
        <w:t>00000000220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