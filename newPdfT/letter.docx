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UỶ BAN NHÂN DÂN</w:t>
        <w:tab/>
        <w:tab/>
        <w:tab/>
        <w:t>CỘNG HOÀ XÃ HỘI CHỦ NGHĨA VIỆT NAM</w:t>
      </w:r>
    </w:p>
    <w:p>
      <w:r>
        <w:t>TỈNH THÁI NGUYÊN</w:t>
        <w:tab/>
        <w:tab/>
        <w:tab/>
        <w:t>Độc lập - Tự do - Hạnh phúc</w:t>
      </w:r>
    </w:p>
    <w:p>
      <w:r>
        <w:t>Số 122//BBD</w:t>
        <w:tab/>
        <w:tab/>
        <w:tab/>
        <w:t>Thái Nguyên, ngày 30 tháng 3 năm 2022</w:t>
      </w:r>
    </w:p>
    <w:p>
      <w:r>
        <w:t>V/v giao kiểm tra, giải quyết</w:t>
      </w:r>
    </w:p>
    <w:p>
      <w:r>
        <w:t>đơn của công dân</w:t>
      </w:r>
    </w:p>
    <w:p>
      <w:r>
        <w:t>Kính gửi: UBND thành phố Thái Nguyên</w:t>
      </w:r>
    </w:p>
    <w:p>
      <w:r>
        <w:t>Uỷ ban nhân dân tỉnh Thái Nguyên nhận được Công văn số 889-CV/TU</w:t>
      </w:r>
    </w:p>
    <w:p>
      <w:r>
        <w:t>ngày 28/02/2022 của Thường trực Tỉnh ủy về việc chuyển văn bản số 05.1/LSD</w:t>
      </w:r>
    </w:p>
    <w:p>
      <w:r>
        <w:t>(đơn đề ngày 05/01/2022) của Luật sư Dương Văn Đích, Văn phòng Luật sư</w:t>
      </w:r>
    </w:p>
    <w:p>
      <w:r>
        <w:t>Đào Nguyễn (thuộc Đoàn Luật sư thành phố Hà Nội) có nội dung kiến nghị xem</w:t>
      </w:r>
    </w:p>
    <w:p>
      <w:r>
        <w:t>xét Quyết định số 2829/QĐ-UBND ngày 22/11/2012 của Chủ tịch UBND tính</w:t>
      </w:r>
    </w:p>
    <w:p>
      <w:r>
        <w:t>Thái Nguyên</w:t>
      </w:r>
    </w:p>
    <w:p>
      <w:r>
        <w:t>Liên quan đến nội dung trên, UBND tỉnh đản số 521/UBND.</w:t>
      </w:r>
    </w:p>
    <w:p>
      <w:r>
        <w:t>CNN&amp;XD ngày 14/02/2022 giao UBND thài Nguyên chủ trì phối hợp</w:t>
      </w:r>
    </w:p>
    <w:p>
      <w:r>
        <w:t>với các đơn vị liên quan làm việc với Luật sư Dương Văn Đích đối với các nội dung</w:t>
      </w:r>
    </w:p>
    <w:p>
      <w:r>
        <w:t>yêu cầu để giải quyết theo quy định.</w:t>
      </w:r>
    </w:p>
    <w:p>
      <w:r>
        <w:t>Đề nghị UBND thành phố Thái Nguyên khẩn trương chỉ đạo kiểm tra, xem</w:t>
      </w:r>
    </w:p>
    <w:p>
      <w:r>
        <w:t>xét giải quyết nội dung đơn của Luật sư Dương Văn Đích; tổng hợp kết quả báo cáo</w:t>
      </w:r>
    </w:p>
    <w:p>
      <w:r>
        <w:t>Thường trực Tỉnh ủy, UBND tỉnh theo quy định.</w:t>
      </w:r>
    </w:p>
    <w:p>
      <w:r>
        <w:t>(gửi kèm theo Công văn số 889-CV/TU ngày 28/02/2022 của Thường trực</w:t>
      </w:r>
    </w:p>
    <w:p>
      <w:r>
        <w:t>Tỉnh ủy và đơn của công dân)</w:t>
      </w:r>
    </w:p>
    <w:p>
      <w:r>
        <w:t>Đề nghị Chủ tịch UBND thành phố Thái Nguyên chỉ đạo thực hiện</w:t>
      </w:r>
    </w:p>
    <w:p>
      <w:r>
        <w:t>KI. THÁ CHỦ TICH NG</w:t>
      </w:r>
    </w:p>
    <w:p>
      <w:r>
        <w:t>Nơi nhận</w:t>
      </w:r>
    </w:p>
    <w:p>
      <w:r>
        <w:t>Như trên</w:t>
      </w:r>
    </w:p>
    <w:p>
      <w:r>
        <w:t>Chủ tịch, PCT TT UBND tỉnh</w:t>
      </w:r>
    </w:p>
    <w:p>
      <w:r>
        <w:t>Văn phòng Tỉnh ủy</w:t>
      </w:r>
    </w:p>
    <w:p>
      <w:r>
        <w:t>Ban Nội chính Tỉnh ủy</w:t>
      </w:r>
    </w:p>
    <w:p>
      <w:r>
        <w:t>LĐVP UBND tỉnh (đ/c Tuấn)</w:t>
      </w:r>
    </w:p>
    <w:p>
      <w:r>
        <w:t>Lãnh đạo Ban TCD;</w:t>
      </w:r>
    </w:p>
    <w:p>
      <w:r>
        <w:t>Lưu Quang Tuấn</w:t>
      </w:r>
    </w:p>
    <w:p>
      <w:r>
        <w:br w:type="page"/>
      </w:r>
    </w:p>
    <w:p>
      <w:r>
        <w:t>ỦY BAN NHÂN DÂN</w:t>
        <w:tab/>
        <w:tab/>
        <w:tab/>
        <w:t>CỘNG HOÀ XÃ HỘI CHỦ NGHĨA VIỆT NAM</w:t>
      </w:r>
    </w:p>
    <w:p>
      <w:r>
        <w:t>TỈNH THÁI NGUYÊN</w:t>
        <w:tab/>
        <w:tab/>
        <w:tab/>
        <w:t>Độc lập - Tự do - Hạnh phúc</w:t>
      </w:r>
    </w:p>
    <w:p>
      <w:r>
        <w:t>Số 12/UBND-CNN&amp;XD</w:t>
        <w:tab/>
        <w:tab/>
        <w:tab/>
        <w:t>Thái Nguyên, ngày 14 tháng 02 năm 2022</w:t>
      </w:r>
    </w:p>
    <w:p>
      <w:r>
        <w:t>V/v giải quyết kiến nghị của Văn</w:t>
      </w:r>
    </w:p>
    <w:p>
      <w:r>
        <w:t>phòng Luật sư Đào Nguyễn, Luật</w:t>
      </w:r>
    </w:p>
    <w:p>
      <w:r>
        <w:t>Sư Dương Văn Đích</w:t>
      </w:r>
    </w:p>
    <w:p>
      <w:r>
        <w:t>Kính gửi: Ủy ban nhân thành phố Thái Nguyên</w:t>
      </w:r>
    </w:p>
    <w:p>
      <w:r>
        <w:t>Ủy ban nhân dân tỉnh nhận được các Văn bản số 30.12/LSD ngày</w:t>
      </w:r>
    </w:p>
    <w:p>
      <w:r>
        <w:t>30/12/2021, số 04.1/LSD ngày 04/01/2022, số 10.1/LSD ngày 10/01/2022 của</w:t>
      </w:r>
    </w:p>
    <w:p>
      <w:r>
        <w:t>Văn phòng Luật sư Đào Nguyễn, Luật sư Dương Văn Đích kiến nghị về việc thu</w:t>
      </w:r>
    </w:p>
    <w:p>
      <w:r>
        <w:t>hồi đất, giao đất tại Dự án Khu nhà ở Bắc Sơn ? Sông Hồng tại phường Hoàng</w:t>
      </w:r>
    </w:p>
    <w:p>
      <w:r>
        <w:t>Văn Thụ, thành phố Thái Nguyên (có bản pèm), Sau khi xem xét,</w:t>
      </w:r>
    </w:p>
    <w:p>
      <w:r>
        <w:t>UBND tỉnh có ý kiến như sau:</w:t>
      </w:r>
    </w:p>
    <w:p>
      <w:r>
        <w:t>Giao UBND thành phố Thái Nguyên chủ trì, phối hợp với các đơn vị liên</w:t>
      </w:r>
    </w:p>
    <w:p>
      <w:r>
        <w:t>quan tổ chức làm việc với Văn phòng Luật sư Đào Nguyễn, Luật sư Dương Văn</w:t>
      </w:r>
    </w:p>
    <w:p>
      <w:r>
        <w:t>Đích đối với các nội dung yêu cầu để giải quyết theo quy định.</w:t>
      </w:r>
    </w:p>
    <w:p>
      <w:r>
        <w:t>Căn cứ ý kiến chỉ đạo, yêu cầu các cơ quan có liên quan tổ chức triển khai</w:t>
      </w:r>
    </w:p>
    <w:p>
      <w:r>
        <w:t>thực hiện./.</w:t>
      </w:r>
    </w:p>
    <w:p>
      <w:r>
        <w:t>Nơi nhận</w:t>
        <w:tab/>
        <w:tab/>
        <w:tab/>
        <w:t>KT. CHÁ CHỦ TICH NG</w:t>
      </w:r>
    </w:p>
    <w:p>
      <w:r>
        <w:t>Như trên</w:t>
      </w:r>
    </w:p>
    <w:p>
      <w:r>
        <w:t>PCT UBND tinh: Đ/c Tiến;</w:t>
        <w:tab/>
        <w:tab/>
        <w:tab/>
        <w:t>PHÓ CHÁNH VĂN PHÒNG</w:t>
      </w:r>
    </w:p>
    <w:p>
      <w:r>
        <w:t>Sở Tài nguyên và Môi trường</w:t>
      </w:r>
    </w:p>
    <w:p>
      <w:r>
        <w:t>LĐVP: Đ/c Tuấn</w:t>
      </w:r>
    </w:p>
    <w:p>
      <w:r>
        <w:t>Ban Tiếp công dân tỉnh</w:t>
      </w:r>
    </w:p>
    <w:p>
      <w:r>
        <w:t>HIEPCH (096)</w:t>
      </w:r>
    </w:p>
    <w:p>
      <w:r>
        <w:t>Lưu Quang Tuấn</w:t>
      </w:r>
    </w:p>
    <w:p>
      <w:r>
        <w:br w:type="page"/>
      </w:r>
    </w:p>
    <w:p>
      <w:r>
        <w:t>Ngày 04 tháng 01 năm 2021</w:t>
      </w:r>
    </w:p>
    <w:p>
      <w:r>
        <w:t>PHIẾU GIẢI QUYẾT CÔNG VIỆC</w:t>
      </w:r>
    </w:p>
    <w:p>
      <w:r>
        <w:t>1.Nơi gửi văn bản: Văn phòng Luật sư Đào Nguyễn, Luật sư Dương Văn Đích</w:t>
      </w:r>
    </w:p>
    <w:p>
      <w:r>
        <w:t>2. Số, ngày tháng của văn bản: Văn bản số 30.12/LSD ngày 30/12/2021</w:t>
      </w:r>
    </w:p>
    <w:p>
      <w:r>
        <w:t>3. Nội dung: Kiến nghị nội dung liên quan đến Quyết định số 2829/QĐ-UBND</w:t>
      </w:r>
    </w:p>
    <w:p>
      <w:r>
        <w:t>ngày 22/11/2012 của Chủ tịch UBND tỉnh về việc thu hồi đất, giao đất cho</w:t>
      </w:r>
    </w:p>
    <w:p>
      <w:r>
        <w:t>Công ty cổ phần đầu tư xây dựng thương mại Sông Hồng để xây dựng Khu</w:t>
      </w:r>
    </w:p>
    <w:p>
      <w:r>
        <w:t>nhà ở Bắc Sơn ? Sông Hồng tại TP. Thái Nguyên (đợt 3).</w:t>
      </w:r>
    </w:p>
    <w:p>
      <w:r>
        <w:t>4. Ý kiến chỉ đạo của đồng chí Chủ tịch UBND tỉnh:</w:t>
        <w:tab/>
        <w:tab/>
        <w:tab/>
        <w:tab/>
        <w:tab/>
        <w:tab/>
        <w:t>Trịnh Việt Hùng</w:t>
      </w:r>
    </w:p>
    <w:p>
      <w:r>
        <w:br w:type="page"/>
      </w:r>
    </w:p>
    <w:p>
      <w:r>
        <w:t>VPLS ĐÀO NGUYỄN</w:t>
        <w:tab/>
        <w:tab/>
        <w:tab/>
        <w:t>CỘNG HÒA XÃ HỘI CHỦ NGHĨA VIỆT NAM</w:t>
      </w:r>
    </w:p>
    <w:p>
      <w:r>
        <w:t>LS.DƯƠNG VĂN ĐÍCH</w:t>
        <w:tab/>
        <w:tab/>
        <w:tab/>
        <w:t>Độc lập - Tư do - Hanh phúc</w:t>
      </w:r>
    </w:p>
    <w:p>
      <w:r>
        <w:t>Số: 30.12/LSD</w:t>
      </w:r>
    </w:p>
    <w:p>
      <w:r>
        <w:t>V/v: Kiến nghị nội dung liên quan đến</w:t>
      </w:r>
    </w:p>
    <w:p>
      <w:r>
        <w:t>Quyết định số 2829/QĐ-UBND ngày</w:t>
        <w:tab/>
        <w:tab/>
        <w:tab/>
        <w:t>Hà Nội, ngày 30 tháng 12 năm 2021</w:t>
      </w:r>
    </w:p>
    <w:p>
      <w:r>
        <w:t>22/11/2012 của Chủ tịch UBND tinh</w:t>
      </w:r>
    </w:p>
    <w:p>
      <w:r>
        <w:t>Thái Nguyên về việc thu hồi đất, giao</w:t>
      </w:r>
    </w:p>
    <w:p>
      <w:r>
        <w:t>đất cho Công ty Cổ phần Đầu tư Xây</w:t>
      </w:r>
    </w:p>
    <w:p>
      <w:r>
        <w:t>dựng thương mại Sông Hồng, để xây</w:t>
      </w:r>
    </w:p>
    <w:p>
      <w:r>
        <w:t>dựng Khu nhà ở Bắc Sơn ? Sông</w:t>
      </w:r>
    </w:p>
    <w:p>
      <w:r>
        <w:t>Hồng, tại TP Thái Nguyên (đợt 3)</w:t>
      </w:r>
    </w:p>
    <w:p>
      <w:r>
        <w:t>Kính gửi: Chủ tịch UBND tỉnh Thái Nguyên</w:t>
      </w:r>
    </w:p>
    <w:p>
      <w:r>
        <w:t>Tôi là Luật sư Dương Văn Đích ? Thẻ Luật sư số 6073/LS, thuộc Văn phòng Luật</w:t>
      </w:r>
    </w:p>
    <w:p>
      <w:r>
        <w:t>sư Đào Nguyễn, thành viên Đoàn Luật sư thành phố Hà Nội.</w:t>
      </w:r>
    </w:p>
    <w:p>
      <w:r>
        <w:t>Ngày 22/11/2012 Chủ tịch UBND tỉnh Thái Nguyên ban hành số</w:t>
      </w:r>
    </w:p>
    <w:p>
      <w:r>
        <w:t>2829/QĐ-UBND về việc thu hồi đất, giao đất cho Công ty Cổ phần Đần tư Xây dựng</w:t>
      </w:r>
    </w:p>
    <w:p>
      <w:r>
        <w:t>Thương mại Sông Hồng, để xây dựng Khu nhà ở Bắc Sơn ? Sông Hồng, tại thành phố Thái</w:t>
      </w:r>
    </w:p>
    <w:p>
      <w:r>
        <w:t>Nguyên (đợt 3) (sau đây gọi tất là Quyết định số 2829/QĐ-UBND), Theo đó, thể hiện tại</w:t>
      </w:r>
    </w:p>
    <w:p>
      <w:r>
        <w:t>Quyết định số 2829/QĐ-UBND, Chủ tịch UBND tỉnh Thái Nguyên quyết định thu hồi đất</w:t>
      </w:r>
    </w:p>
    <w:p>
      <w:r>
        <w:t>tại Thửa đất số 12 tờ bản đồ số 1, tương ứng thửa đất số thừa đất số 98 tờ bản đồ địa chính</w:t>
      </w:r>
    </w:p>
    <w:p>
      <w:r>
        <w:t>SỐ 4 tại Tổ 4 (Tổ 8 cũ) phường Hoàng Văn Thụ - thành phố Thái Nguyên (sau đây gọi tắt</w:t>
      </w:r>
    </w:p>
    <w:p>
      <w:r>
        <w:t>là Thửa đất số 98)</w:t>
      </w:r>
    </w:p>
    <w:p>
      <w:r>
        <w:t>Ngày 23/10/2017 Ủy ban nhân dân tỉnh Thái Nguyên ban hành Qốy</w:t>
      </w:r>
    </w:p>
    <w:p>
      <w:r>
        <w:t>3232/QĐ-UBND về việc điều chỉnh một số nội dung của Quyết định số 2829/QĐ-UBND</w:t>
      </w:r>
    </w:p>
    <w:p>
      <w:r>
        <w:t>ngày 22/11/2012 của Chủ tịch UBND tỉnh Thái Nguyên (sau đây gọi tắt là Quyết định số</w:t>
      </w:r>
    </w:p>
    <w:p>
      <w:r>
        <w:t>3232/QĐ-UBND)</w:t>
      </w:r>
    </w:p>
    <w:p>
      <w:r>
        <w:t>1</w:t>
      </w:r>
    </w:p>
    <w:p>
      <w:r>
        <w:br w:type="page"/>
      </w:r>
    </w:p>
    <w:p>
      <w:r>
        <w:t>TỈNH UỶ THÁI NGUYÊN</w:t>
        <w:tab/>
        <w:tab/>
        <w:tab/>
        <w:t>ĐẢNG CỘNG SẢN VIỆT NAM</w:t>
      </w:r>
    </w:p>
    <w:p>
      <w:r>
        <w:t>05/01/2022) của Luật sư Dương Văn Đích, Văn phòng Luật sư Đào Nguyễn</w:t>
      </w:r>
    </w:p>
    <w:p>
      <w:r>
        <w:t>(thuộc Đoàn Luật sư thành phố Hà Nội) có nội dung: Kiến nghị xem xét lại</w:t>
      </w:r>
    </w:p>
    <w:p>
      <w:r>
        <w:t>Quyết định số 2829/QĐ-UBND ngày 22/11/2012 của Chủ tịch Uỷ ban nhân</w:t>
      </w:r>
    </w:p>
    <w:p>
      <w:r>
        <w:t>dân tỉnh Thái Nguyên về việc thu hồi đất, giao đất cho Công ty Cổ phần đầu</w:t>
      </w:r>
    </w:p>
    <w:p>
      <w:r>
        <w:t>tư xây dựng thương mại Sông Hồng để xây dựng Khu nhà ở Bắc Sơn - Sông</w:t>
      </w:r>
    </w:p>
    <w:p>
      <w:r>
        <w:t>Hồng tại thành phố Thái Nguyên (đợt 3) (nội dung cụ thể trong văn bản gửi</w:t>
      </w:r>
    </w:p>
    <w:p>
      <w:r>
        <w:t>kèm theo)</w:t>
      </w:r>
    </w:p>
    <w:p>
      <w:r>
        <w:t>Xin trân trọng chuyển văn bản trên đến đồng chí Chủ tịch Ủy ban nhân</w:t>
      </w:r>
    </w:p>
    <w:p>
      <w:r>
        <w:t>dân tỉnh để xem xét, chỉ đạo.</w:t>
      </w:r>
    </w:p>
    <w:p>
      <w:r>
        <w:t>Nơi nhận</w:t>
        <w:tab/>
        <w:tab/>
        <w:tab/>
        <w:t>T/L BAN THƯỜNG VỤ</w:t>
      </w:r>
    </w:p>
    <w:p>
      <w:r>
        <w:t>Thường trực Tỉnh ủy</w:t>
      </w:r>
    </w:p>
    <w:p>
      <w:r>
        <w:t>Như trên</w:t>
      </w:r>
    </w:p>
    <w:p>
      <w:r>
        <w:t>Ban Nội chính Tỉnh ủy</w:t>
      </w:r>
    </w:p>
    <w:p>
      <w:r>
        <w:t>Văn phòng Tỉnh ủy (LĐ, P.TH),</w:t>
      </w:r>
    </w:p>
    <w:p>
      <w:r>
        <w:t>Lưu Văn phòng Tỉnh uỷ (3).</w:t>
      </w:r>
    </w:p>
    <w:p>
      <w:r>
        <w:t>Nguyễn Quốc Hữu</w:t>
      </w:r>
    </w:p>
    <w:p>
      <w:r>
        <w:br w:type="page"/>
      </w:r>
    </w:p>
    <w:p>
      <w:r>
        <w:t>CST/TSO</w:t>
        <w:tab/>
        <w:tab/>
        <w:tab/>
        <w:tab/>
        <w:tab/>
        <w:tab/>
      </w:r>
    </w:p>
    <w:p>
      <w:r>
        <w:br w:type="page"/>
      </w:r>
    </w:p>
    <w:p>
      <w:r>
        <w:t>Hiện nay, Trung tâm Phát triển Quỹ đất thành phố Thái Nguyên và UBND phường</w:t>
      </w:r>
    </w:p>
    <w:p>
      <w:r>
        <w:t>Hoàng Văn Thụ - thành phố Thái Nguyên đang tiến hành một số thủ tục về việc thu hồi</w:t>
      </w:r>
    </w:p>
    <w:p>
      <w:r>
        <w:t>đất đối với Thửa đất số 98.</w:t>
      </w:r>
    </w:p>
    <w:p>
      <w:r>
        <w:t>Tuy nhiên, nhiều hộ dân đã và đang trực tiếp quản lý, sử dụng đất trên thực địa</w:t>
      </w:r>
    </w:p>
    <w:p>
      <w:r>
        <w:t>Thửa đất số 98 đã và đang phản đối quyết liệt, mạnh mẽ và chưa đồng tình vì cho rằng họ</w:t>
      </w:r>
    </w:p>
    <w:p>
      <w:r>
        <w:t>chưa được giải quyết quyền lợi hợp pháp và chính đáng về đất đối với đất thuộc Thửa đất</w:t>
      </w:r>
    </w:p>
    <w:p>
      <w:r>
        <w:t>98?</w:t>
      </w:r>
    </w:p>
    <w:p>
      <w:r>
        <w:t>Một số gia đình (ông Trần Đăng Hải - con ông Trần Đăng Hoàn; bà Tô Thị Kiệm</w:t>
      </w:r>
    </w:p>
    <w:p>
      <w:r>
        <w:t>vợ của ông Nguyên Hữu Sinh, bà Nguyên Thị Oanh; ông Nguyễn Mạnh Đông - con của</w:t>
      </w:r>
    </w:p>
    <w:p>
      <w:r>
        <w:t>ông Nguyên Văn Thanh...) trình bày mỗi gia đình nêu trên đã và đang quản lý, sử dụng</w:t>
      </w:r>
    </w:p>
    <w:p>
      <w:r>
        <w:t>đất ổn định và liên tục trên thực địa đối với một số diện tích (lên đến hàng trăm m? hoặc</w:t>
      </w:r>
    </w:p>
    <w:p>
      <w:r>
        <w:t>hàng nghin m?) đất thuộc Thửa đất số 98 từ những năm 1970, 1975 đến nay (bao gồm cả</w:t>
      </w:r>
    </w:p>
    <w:p>
      <w:r>
        <w:t>giai đoạn từ sau năm 2002 đến nay) là hàng chục năm, không có tranh chấp, không bị xử</w:t>
      </w:r>
    </w:p>
    <w:p>
      <w:r>
        <w:t>phạt hành chính và cũng không bị xử lý dưới bất kỳ hình thức nào, nguồn gốc đất là do</w:t>
      </w:r>
    </w:p>
    <w:p>
      <w:r>
        <w:t>các hộ dân khai hoang, cải tạo từ những năm 1970 - 1075?</w:t>
      </w:r>
    </w:p>
    <w:p>
      <w:r>
        <w:t>Khi UBND thành phố Thái Nguyên ban hành số 988/QĐ-UBND ngày</w:t>
      </w:r>
    </w:p>
    <w:p>
      <w:r>
        <w:t>22/07/2002 về việc quản lý, bảo vệ công trình quốc phòng và khu quân sự trên địa bàn</w:t>
      </w:r>
    </w:p>
    <w:p>
      <w:r>
        <w:t>thành phố Thái Nguyên (sau đây gọi tắt là Quyết định số 988/QĐ-UBND) thì họ hoàn</w:t>
      </w:r>
    </w:p>
    <w:p>
      <w:r>
        <w:t>toàn không được biết" Trên thực tế kể cả từ sau năm 2002 (tức là sau khi có Quyết định</w:t>
      </w:r>
    </w:p>
    <w:p>
      <w:r>
        <w:t>số 988/QĐ-UBND) thì các gia đình nêu trên vẫn tiếp quản lý, sử dụng đất</w:t>
      </w:r>
    </w:p>
    <w:p>
      <w:r>
        <w:t>(trông cây....) nn , liên tục trên thực địa cho đến nay mà không có bất kỳ sự can thiệp</w:t>
      </w:r>
    </w:p>
    <w:p>
      <w:r>
        <w:t>hay cản trở của bất kỳ Cơ quan nào ? Đến nay, khi Nhà nước thu hồi đất đề thực hiện dự</w:t>
      </w:r>
    </w:p>
    <w:p>
      <w:r>
        <w:t>án thì các hộ gia đình trên vẫn được công nhận đã và đang trồng cây trên đất thuộc Thửa</w:t>
      </w:r>
    </w:p>
    <w:p>
      <w:r>
        <w:t>đất số 982 Các hộ dân nêu trên vẫn đang tiếp tục đề nghị, yêu cầu được bồi thường, hỗ trợ</w:t>
      </w:r>
    </w:p>
    <w:p>
      <w:r>
        <w:t>về đất theo đúng quy định của pháp luật đối với đất thuộc Thửa đất số 98 mà họ đã khai</w:t>
      </w:r>
    </w:p>
    <w:p>
      <w:r>
        <w:t>hoang, cải tạo, đã và đang trực tiếp quản lý, sử dụng đất trên thực địa hàng chục năm nay,</w:t>
      </w:r>
    </w:p>
    <w:p>
      <w:r>
        <w:t>từ 1975 đến nay (theo trình bày của các hộ dân)?</w:t>
        <w:tab/>
        <w:tab/>
        <w:tab/>
        <w:t>2</w:t>
      </w:r>
    </w:p>
    <w:p>
      <w:r>
        <w:br w:type="page"/>
      </w:r>
    </w:p>
    <w:p>
      <w:r>
        <w:t>Do đó, để góp phần làm rõ một số nội dung, vấn đề pháp lý và thực tiễn có liên</w:t>
      </w:r>
    </w:p>
    <w:p>
      <w:r>
        <w:t>quan, để bảo vệ pháp luật và bảo vệ quyền, lợi ích hợp pháp, chính đáng của người dân có</w:t>
      </w:r>
    </w:p>
    <w:p>
      <w:r>
        <w:t>liên quan đến đất thuộc Thửa đất số 98 theo đúng quy định của pháp luật, tôi trân trọng</w:t>
      </w:r>
    </w:p>
    <w:p>
      <w:r>
        <w:t>kinh gửi tới Bí thư Tỉnh ủy Thái Nguyên một số nội dung kiến nghị về việc thu hồi đất,</w:t>
      </w:r>
    </w:p>
    <w:p>
      <w:r>
        <w:t>giao đất cho Công ty Cổ phần Đầu tư Xây dựng Thương mại Sông Hồng, để xây dựng</w:t>
      </w:r>
    </w:p>
    <w:p>
      <w:r>
        <w:t>Khu nhà ở Bắc Sơn ? Sông Hồng, tại thành phố Thái Nguyên (đọt 3), đối với đất thuộc</w:t>
      </w:r>
    </w:p>
    <w:p>
      <w:r>
        <w:t>Thửa đất số 98 tương ứng Thửa đất số 12. Cụ thể như sau:</w:t>
      </w:r>
    </w:p>
    <w:p>
      <w:r>
        <w:t>1. Về tính hợp pháp của Quyết định số 2829/QĐ-UBND và của Quyết định số</w:t>
      </w:r>
    </w:p>
    <w:p>
      <w:r>
        <w:t>3232/QĐ-UBND?</w:t>
      </w:r>
    </w:p>
    <w:p>
      <w:r>
        <w:t>1.1. Về thẩm quyền thu hồi đất và giao đất tại Quyết định số 2829/QĐ-UBND?</w:t>
      </w:r>
    </w:p>
    <w:p>
      <w:r>
        <w:t>Luật đất đai năm 2003 quy định về thẩm quyền giao đất, thu hồi đất</w:t>
      </w:r>
    </w:p>
    <w:p>
      <w:r>
        <w:t>như sau:</w:t>
      </w:r>
    </w:p>
    <w:p>
      <w:r>
        <w:t>Điều 37. Thẩm quyền giao đất, cho thuê đất, cho phép cíuh sử dụng</w:t>
      </w:r>
    </w:p>
    <w:p>
      <w:r>
        <w:t>đất</w:t>
      </w:r>
    </w:p>
    <w:p>
      <w:r>
        <w:t>1. Uỷ ban nhân dân tỉnh, thành phố trực thuộc trung ương quyết định giao đất,</w:t>
      </w:r>
    </w:p>
    <w:p>
      <w:r>
        <w:t>cho thuê đất, cho phép chuyển mục đích sử dụng đất đối với tổ chức, giao đất đối với cơ</w:t>
      </w:r>
    </w:p>
    <w:p>
      <w:r>
        <w:t>sở tôn giáo, giao đất, cho thuê đất đối với người Việt Nam định cư ở nước ngoài, cho thuê</w:t>
      </w:r>
    </w:p>
    <w:p>
      <w:r>
        <w:t>đất đối với tổ chức, cá nhân nước ngoài.</w:t>
      </w:r>
    </w:p>
    <w:p>
      <w:r>
        <w:t>2. Uỷ ban nhân dân huyện, quận, thị xã, thành quyết định giao đất,</w:t>
      </w:r>
    </w:p>
    <w:p>
      <w:r>
        <w:t>cho thuê đất, cho phép chuyển mục đích sử dụng đất đối với hộ gia đình, cá nhân; giao</w:t>
      </w:r>
    </w:p>
    <w:p>
      <w:r>
        <w:t>đất đối với cộng đồng dân cư.</w:t>
      </w:r>
    </w:p>
    <w:p>
      <w:r>
        <w:t>3. Uỷ ban nhân dân xã, phường, thị trấn cho thuê đất nông nghiệp</w:t>
      </w:r>
    </w:p>
    <w:p>
      <w:r>
        <w:t>sử dụng vào mục đích công ích của xã, phường, thị trân.</w:t>
      </w:r>
    </w:p>
    <w:p>
      <w:r>
        <w:t>4. Cơ quan có thẩm quyền quyết định giao đất, cho thuê đất, cho phép chuyển mục</w:t>
      </w:r>
    </w:p>
    <w:p>
      <w:r>
        <w:t>đích sử dụng đất quy định tại các khoản 1, 2 và 3 Điều này không được ủy quyên.</w:t>
      </w:r>
    </w:p>
    <w:p>
      <w:r>
        <w:t>3</w:t>
      </w:r>
    </w:p>
    <w:p>
      <w:r>
        <w:br w:type="page"/>
      </w:r>
    </w:p>
    <w:p>
      <w:r>
        <w:t>Điều 44. Thẩm quyền thu hồi đất</w:t>
      </w:r>
    </w:p>
    <w:p>
      <w:r>
        <w:t>I. Uỷ ban nhân dân tỉnh, thành phố trực thuộc trung ương quyết định thu hồi đất</w:t>
      </w:r>
    </w:p>
    <w:p>
      <w:r>
        <w:t>đối với tổ chức, cơ sở tôn giáo, người Việt Nam định cư ở nước ngoài, tổ chức, cá nhân</w:t>
      </w:r>
    </w:p>
    <w:p>
      <w:r>
        <w:t>nước ngoài, trừ trường hợp quy định tại khoản 2 Điều này.</w:t>
      </w:r>
    </w:p>
    <w:p>
      <w:r>
        <w:t>2. Uỷ ban nhân dân huyện, quận, thị xã, thành quyết định thu hồi</w:t>
      </w:r>
    </w:p>
    <w:p>
      <w:r>
        <w:t>đất đối với hộ gia đình, cả nhân, cộng đồng dân cu, người Việt Nam định cư ở nước ngoài</w:t>
      </w:r>
    </w:p>
    <w:p>
      <w:r>
        <w:t>thuộc đối tượng được mua nhà ở gắn liền với quyền sử dụng đất ở tại Việt Nam.</w:t>
      </w:r>
    </w:p>
    <w:p>
      <w:r>
        <w:t>3. Cơ quan nhà nước có thâm quyền thu hồi đất quy định tại khoản 1 và khoản 2</w:t>
      </w:r>
    </w:p>
    <w:p>
      <w:r>
        <w:t>Điều này không được uỷ quyền.</w:t>
      </w:r>
    </w:p>
    <w:p>
      <w:r>
        <w:t>Mặt khác, Luật tổ chức HĐND và UBND năm 2003 có quy định phân biệt thẩm</w:t>
      </w:r>
    </w:p>
    <w:p>
      <w:r>
        <w:t>quyền của UBND khác với thẩm quyền của Chủ tịch UBND. Theo quy định của Luật đất</w:t>
      </w:r>
    </w:p>
    <w:p>
      <w:r>
        <w:t>đai năm 2003 tại Điều 37 và Điều 44 nêu trên thì thẩm quyền thu hồi đất, giao đất thuộc</w:t>
      </w:r>
    </w:p>
    <w:p>
      <w:r>
        <w:t>về UBND, không thuộc về Chủ tịch UBND2 Tuy nhiên, thể hiện tại Quyết định số</w:t>
      </w:r>
    </w:p>
    <w:p>
      <w:r>
        <w:t>2829/QĐ-UBND thì Chủ tịch UBND tỉnh thu hồi đất và giao</w:t>
      </w:r>
    </w:p>
    <w:p>
      <w:r>
        <w:t>đất (trong đó có Thửa đất số 12, có nguôn gốc là Thửa đất số 98)2 Việc Chủ tịch UBND</w:t>
      </w:r>
    </w:p>
    <w:p>
      <w:r>
        <w:t>tỉnh Thái Nguyên quyết định thu hồi đất và giao đất tại Quyết định số 2829/QĐ-UBND là</w:t>
      </w:r>
    </w:p>
    <w:p>
      <w:r>
        <w:t>có dầu hiệu trái với quy định tại Điều 37, Điều 44 Luật đất đai năm 2003 và có dấu hiệu</w:t>
      </w:r>
    </w:p>
    <w:p>
      <w:r>
        <w:t>trái với quy định của Luật tố chức HĐND và UBND năm 2003</w:t>
      </w:r>
    </w:p>
    <w:p>
      <w:r>
        <w:t>1.2. Về Quyết định số 3232/QĐ-UBND?</w:t>
      </w:r>
    </w:p>
    <w:p>
      <w:r>
        <w:t>Có 02 vấn đề sau đây cần làm rõ theo quy định pháp luật:</w:t>
      </w:r>
    </w:p>
    <w:p>
      <w:r>
        <w:t>Thứ nhất, về thẩm quyền, Quyết định số 3232/QĐ-UBND tỉnh Thái</w:t>
      </w:r>
    </w:p>
    <w:p>
      <w:r>
        <w:t>Nguyên) điều chỉnh Quyết định số 2829/QĐ-UBND (của Chủ tịch Thái</w:t>
      </w:r>
    </w:p>
    <w:p>
      <w:r>
        <w:t>Nguyên)  Vậy UBND có thẩm quyền điều chỉnh quyết định của Chù tịch UBND hay</w:t>
      </w:r>
    </w:p>
    <w:p>
      <w:r>
        <w:t>không, theo că, cơ pở pháp lý nào</w:t>
      </w:r>
    </w:p>
    <w:p>
      <w:r>
        <w:t>Thứ hai, về nội dung, Quyết định số 3232/QĐ-UBND chỉ điều chỉnh một số nội</w:t>
      </w:r>
    </w:p>
    <w:p>
      <w:r>
        <w:t>dung chứ không thay thế toàn bộ Quyết định số 2829/QĐ-UBND. Tại Điều 2 Quyết định</w:t>
      </w:r>
    </w:p>
    <w:p>
      <w:r>
        <w:t>SỐ 3232/QĐ-UBND quy định: Các nội dung khác của Quyết định số 2829/QĐ-UBND</w:t>
      </w:r>
    </w:p>
    <w:p>
      <w:r>
        <w:t>ngày 22/11/2012 của UBND tỉnh Thái Nguyên được giữ nguyên.</w:t>
      </w:r>
    </w:p>
    <w:p>
      <w:r>
        <w:t>4</w:t>
      </w:r>
    </w:p>
    <w:p>
      <w:r>
        <w:br w:type="page"/>
      </w:r>
    </w:p>
    <w:p>
      <w:r>
        <w:t>Tuy nhiên, Quyết định số 2829/QĐ-UBND có dấu hiệu trái phám quyền</w:t>
      </w:r>
    </w:p>
    <w:p>
      <w:r>
        <w:t>thu hồi đất và giao đất. Do đó, nếu vừa áp dụng Quyết định số 3232/QĐ-UBND vừa (vẫn)</w:t>
      </w:r>
    </w:p>
    <w:p>
      <w:r>
        <w:t>áp dụng Quyết định số 2829/QĐ-UBND là có dấu hiệu trái pháp luật 2 Và việc UBND tỉnh</w:t>
      </w:r>
    </w:p>
    <w:p>
      <w:r>
        <w:t>Thái Nguyên căn cứ Quyết định số 2829/QĐ-UBND ngày 22/11/2012 của Chủ tịch</w:t>
      </w:r>
    </w:p>
    <w:p>
      <w:r>
        <w:t>UBND tinh Thái Nguyên để thu hồi đất và giao đất tại Quyết định số 3232/QĐ-UBND là</w:t>
      </w:r>
    </w:p>
    <w:p>
      <w:r>
        <w:t>có dấu hiệu trái pháp luật?</w:t>
      </w:r>
    </w:p>
    <w:p>
      <w:r>
        <w:t>Như vậy, cần phải xem xét lại tính hợp pháp và hiệu lực áp dụng của cả Quyết định</w:t>
      </w:r>
    </w:p>
    <w:p>
      <w:r>
        <w:t>số 2829/QĐ UBND và Quyết định số 3232/QĐ-UBND? Đồng thời cũng cần phải xem</w:t>
      </w:r>
    </w:p>
    <w:p>
      <w:r>
        <w:t>xét lại việc xác định UBND phường Hoàng Văn Thụ là chủ sử dụng đất đối Thửa đất số</w:t>
      </w:r>
    </w:p>
    <w:p>
      <w:r>
        <w:t>98 vì điều này không đúng với nguồn gốc đất và thực tế quá trình quản lý, sử dụng đất</w:t>
      </w:r>
    </w:p>
    <w:p>
      <w:r>
        <w:t>trên thực địa và không có đủ cơ sở pháp lý theo quy định pháp luật? Nội dung cụ thể sẽ</w:t>
      </w:r>
    </w:p>
    <w:p>
      <w:r>
        <w:t>được phân tích, trình bày rõ thêm ở phần sau.</w:t>
      </w:r>
    </w:p>
    <w:p>
      <w:r>
        <w:t>2. Về việc xác lập đất quốc phòng đối với đất thuộc Thửa đất số 98?</w:t>
      </w:r>
    </w:p>
    <w:p>
      <w:r>
        <w:t>Nếu theo Quyết định số 988/QĐ-UBND thì Đồi cao sau trường CN Bưu điện</w:t>
      </w:r>
    </w:p>
    <w:p>
      <w:r>
        <w:t>(không xác định cụ thể diện tích) tại Tổ 17B phố Bến Than Hoàng Văn Thụ được thống</w:t>
      </w:r>
    </w:p>
    <w:p>
      <w:r>
        <w:t>kê thuộc mục ? Các điểm cao ? Trận địa phòng không" (theo Phụ lục Thống kê danh mục</w:t>
      </w:r>
    </w:p>
    <w:p>
      <w:r>
        <w:t>các công trình quốc phòng ? quân sự) Theo đó được hiểu là toàn bộ diện tích đất thuộc</w:t>
      </w:r>
    </w:p>
    <w:p>
      <w:r>
        <w:t>Đồi cao sau trường CN Bưu điện (trên thực địa có diện tích lớn hơn diện tích Thừa đất số</w:t>
      </w:r>
    </w:p>
    <w:p>
      <w:r>
        <w:t>98) đều là thuộc đất "Điểm cao quân sự"" Tuy nhiên không có tài liệu xác định thể hiện</w:t>
      </w:r>
    </w:p>
    <w:p>
      <w:r>
        <w:t>diện tích cụ thể đất Đồi cao sau trường CN Bưu điện mà chỉ có sơ đồ thửa đất được lập</w:t>
      </w:r>
    </w:p>
    <w:p>
      <w:r>
        <w:t>năm 2010 trên cơ sở kiểm tra khảo sát năm 2010 (với mục đích để chuyển đổi đất sang</w:t>
      </w:r>
    </w:p>
    <w:p>
      <w:r>
        <w:t>thực hiện dự án dân sự theo quy hoạch) với diện tích tương ứng tại Thửa đất số 98 là</w:t>
      </w:r>
    </w:p>
    <w:p>
      <w:r>
        <w:t>6885,0m?? Đây chưa phải là toàn bộ diện tích đất Đồi cao sau trường CN Bưu điện? Vậy</w:t>
      </w:r>
    </w:p>
    <w:p>
      <w:r>
        <w:t>phần diện tích đất còn lại của Đồi cao sau trường CN Bưu điện ở đâu, ai quản lý, sử dụng?</w:t>
      </w:r>
    </w:p>
    <w:p>
      <w:r>
        <w:t>Sau khi có Quyết định số 988/QĐ-UBND ngày 22/07/2002 thì Cơ quan quân sự có xác</w:t>
      </w:r>
    </w:p>
    <w:p>
      <w:r>
        <w:t>định được ranh giới và cắm mốc giới được trên thực địa đất Đồi cao sau trường CN Bưu</w:t>
      </w:r>
    </w:p>
    <w:p>
      <w:r>
        <w:t>điện đề quản lý hay không? Cơ quan quân sự đã thiết lập quản lý trên thực địa đối với đất</w:t>
      </w:r>
    </w:p>
    <w:p>
      <w:r>
        <w:t>5</w:t>
      </w:r>
    </w:p>
    <w:p>
      <w:r>
        <w:br w:type="page"/>
      </w:r>
    </w:p>
    <w:p>
      <w:r>
        <w:t>Đồi cao sau trường CN Bưu điện nói chung và đối với Thửa đất số 98 nói riêng được hay</w:t>
      </w:r>
    </w:p>
    <w:p>
      <w:r>
        <w:t>chưa, từ thời điêm nào</w:t>
      </w:r>
    </w:p>
    <w:p>
      <w:r>
        <w:t>Tại bản đồ 299 phường Hoàng Văn Thụ đo đạc năm 1985 thể hiện thửa đất số 68</w:t>
      </w:r>
    </w:p>
    <w:p>
      <w:r>
        <w:t>tờ bản đồ số 1, diện tích 9328m? là đất Đồi. Tại bản đồ địa chính phường Hoàng Văn Thụ</w:t>
      </w:r>
    </w:p>
    <w:p>
      <w:r>
        <w:t>đo đạc năm 1995 thể hiện thửa đất số 98 tờ bản đồ số 4, diện tích 6885m? là đất rừng</w:t>
      </w:r>
    </w:p>
    <w:p>
      <w:r>
        <w:t>trồng, Tại bản đồ trích đo địa chính phường Hoàng Văn Thụ đo đạc năm 2012 (tức là sau</w:t>
      </w:r>
    </w:p>
    <w:p>
      <w:r>
        <w:t>năm 2002) thể hiện thửa đất số 12 tờ bản đồ số 01, diện tích 5892m? cũng vẫn là đất rừng</w:t>
      </w:r>
    </w:p>
    <w:p>
      <w:r>
        <w:t>trông (RST), Theo các bản đồ nêu trên thì Thửa đất số 68, Thửa đất số 98 và Thửa đất số</w:t>
      </w:r>
    </w:p>
    <w:p>
      <w:r>
        <w:t>12 đều không có ký hiệu là đất quốc phòng (CQP), Và nếu là đất rừng trồng thì phải</w:t>
      </w:r>
    </w:p>
    <w:p>
      <w:r>
        <w:t>xác định ai là người trông rừng từ khi nào...2</w:t>
        <w:tab/>
        <w:tab/>
        <w:tab/>
        <w:t>2</w:t>
      </w:r>
    </w:p>
    <w:p>
      <w:r>
        <w:t>Cân lưu ý là trong Quyết định số 988/QĐ-UBND và Phụ lục kèm theo nêu rõ thống</w:t>
      </w:r>
    </w:p>
    <w:p>
      <w:r>
        <w:t>kê Đồi cao sau trường CN Bưu điện thuộc mục ?Các điểm cao ? Trận địa phòng không"</w:t>
      </w:r>
    </w:p>
    <w:p>
      <w:r>
        <w:t>không nêu là chỉ trong phạm vi đất thuộc Thửa đất số 98. Sẽ là không minh bạch, không</w:t>
      </w:r>
    </w:p>
    <w:p>
      <w:r>
        <w:t>khách quan nếu toàn bộ diện tích đất thuộc Đồi cao sau trường CN Bưu điện đều thuộc</w:t>
      </w:r>
    </w:p>
    <w:p>
      <w:r>
        <w:t>đất quốc phòng theo Quyết định số 988/QĐ-UBND nhưng có phần diện tích thì được công</w:t>
      </w:r>
    </w:p>
    <w:p>
      <w:r>
        <w:t>nhận chủ quyền sử dụng đất (cấp Giấy chứng nhận quyền sử dụng đất) cho hộ gia đình,</w:t>
      </w:r>
    </w:p>
    <w:p>
      <w:r>
        <w:t>cá nhân và cho phép chuyển nhượng, còn phần diện tích khác cũng thuộc Đồi cao sau</w:t>
      </w:r>
    </w:p>
    <w:p>
      <w:r>
        <w:t>trường CN Bưu điện (như tại Thửa đất số 98) thì lại được coi là đất ? Điểm cao quân sự"</w:t>
      </w:r>
    </w:p>
    <w:p>
      <w:r>
        <w:t>đất quốc phòng? Phải chăng ở đây có sự lỏng lẻo trong quản lý đất quốc phòng, có sự lấn</w:t>
      </w:r>
    </w:p>
    <w:p>
      <w:r>
        <w:t>chiếm một phần diện tích đất quốc phòng thuộc Đối cao sau trường CN Bưu điện? Hay</w:t>
      </w:r>
    </w:p>
    <w:p>
      <w:r>
        <w:t>thực tế chưa bao giờ Cơ quan quân sự thiết lập được sự quản lý đất trên thực địa vì đất</w:t>
      </w:r>
    </w:p>
    <w:p>
      <w:r>
        <w:t>chưa được thu hồi để sử dụng vào mục đích quốc phòng, an ninh theo quy định pháp luật,</w:t>
      </w:r>
    </w:p>
    <w:p>
      <w:r>
        <w:t>đất chưa được bàn giao cho Cơ quan quân sự và vì thực tế đất đã và đang do một số hộ</w:t>
      </w:r>
    </w:p>
    <w:p>
      <w:r>
        <w:t>dân trực tiếp quản lý, sử dụng đất ổn định, hợp pháp, liên tục trên thực địa từ trước đó</w:t>
      </w:r>
    </w:p>
    <w:p>
      <w:r>
        <w:t>hàng chục năm tính đến năm 2002 (khi có Quyết định số 988/QĐ-UBND ngày 22/07/2002</w:t>
      </w:r>
    </w:p>
    <w:p>
      <w:r>
        <w:t>của UBND thành phố Thái Nguyên) và cũng là trước năm 1993, thậm chí trước năm 1980?</w:t>
      </w:r>
    </w:p>
    <w:p>
      <w:r>
        <w:t>Xét tại thời điểm UBND thành phố Thái Nguyên ban hành số</w:t>
      </w:r>
    </w:p>
    <w:p>
      <w:r>
        <w:t>988/QĐ-UBND ngày 22/07/2002: Nếu sự thật thực tế đúng như các hộ dân trình bày trên</w:t>
      </w:r>
    </w:p>
    <w:p>
      <w:r>
        <w:t>6</w:t>
      </w:r>
    </w:p>
    <w:p>
      <w:r>
        <w:br w:type="page"/>
      </w:r>
    </w:p>
    <w:p>
      <w:r>
        <w:t>đây (tức là đất thuộc Thửa đất số 98 do các hộ dân khai hoang, cải tạo, đã và vẫn đang</w:t>
      </w:r>
    </w:p>
    <w:p>
      <w:r>
        <w:t>trực tiếp quản lý, sử dụng đất hợp pháp, ổn định, liên tục trên thực địa, không có tranh</w:t>
      </w:r>
    </w:p>
    <w:p>
      <w:r>
        <w:t>chấp) thì cần phải có quyết định thu hồi đất để sử dụng đất vào mục đích quốc phòng, an</w:t>
      </w:r>
    </w:p>
    <w:p>
      <w:r>
        <w:t>ninh và phải thực hiện trình tự, thủ tục thu hồi đất, bồi thường, hỗ trợ về đất cho các hộ</w:t>
      </w:r>
    </w:p>
    <w:p>
      <w:r>
        <w:t>dân và bàn giao đất trên thực địa cho Cơ quan quân sự quản lý theo đúng quy định của</w:t>
      </w:r>
    </w:p>
    <w:p>
      <w:r>
        <w:t>pháp luật? Tuy nhiên, trên thực tế sau khi có Quyết định số 988/QĐ-UBND ngày</w:t>
      </w:r>
    </w:p>
    <w:p>
      <w:r>
        <w:t>22/07/2002 của UBND thành phố Thá đến nay vẫn chưa có quyết định thu</w:t>
      </w:r>
    </w:p>
    <w:p>
      <w:r>
        <w:t>hồi đất đề sử dụng đất vào mục đích quốc phòng, an ninh và cũng chưa có việc bồi</w:t>
      </w:r>
    </w:p>
    <w:p>
      <w:r>
        <w:t>thường, hỗ trợ về đất theo quy định pháp luật đối với các hộ dân nêu trên? Và đất thuộc</w:t>
      </w:r>
    </w:p>
    <w:p>
      <w:r>
        <w:t>Đồi cao sau trường CN Bưu điện nói chung và đất thuộc Thửa đất số 98 chưa được bàn</w:t>
      </w:r>
    </w:p>
    <w:p>
      <w:r>
        <w:t>giao cho Cơ quan quân sự (Ban CHQS thành phố Thái Nguyên hoặc Bộ CHQS tỉnh Thái</w:t>
      </w:r>
    </w:p>
    <w:p>
      <w:r>
        <w:t>Nguyên) 2 Cần lưu ý, Quyết định số 988/QĐ-UBND ngày 22/07/2002 của UBND thành</w:t>
      </w:r>
    </w:p>
    <w:p>
      <w:r>
        <w:t>phố Thái Nguyên không phải là quyết định thu hồi đất.</w:t>
      </w:r>
    </w:p>
    <w:p>
      <w:r>
        <w:t>Như vậy, chưa có đủ căn cứ, cơ sở và thủ tục xác lập đất quốc phòng đối với</w:t>
      </w:r>
    </w:p>
    <w:p>
      <w:r>
        <w:t>đất Đồi cao sau trường CN Bưu điện tại Tổ 17B phố Bến Than Hoàng Văn Thụ trước đây</w:t>
      </w:r>
    </w:p>
    <w:p>
      <w:r>
        <w:t>nói chung và đối với đất thuộc Thửa đất số 98 nay thuộc Tổ 4 (Tổ 8 cũ) phường Hoàng</w:t>
      </w:r>
    </w:p>
    <w:p>
      <w:r>
        <w:t>Văn Thụ - thành phố Thái Nguyên (tương ứng Thửa đất số 12) nói riêng? Hay nói cách</w:t>
      </w:r>
    </w:p>
    <w:p>
      <w:r>
        <w:t>khác, đất Đồi cao sau trường CN Bưu điện nói chung và đất thuộc Thửa đất số 98 (tương</w:t>
      </w:r>
    </w:p>
    <w:p>
      <w:r>
        <w:t>ứng Thửa đất số 12) nói riêng chưa đủ điều kiện pháp lý để được xác định là đất quốc</w:t>
      </w:r>
    </w:p>
    <w:p>
      <w:r>
        <w:t>phòng (có nghĩa chưa phải là đất quốc phòng)?</w:t>
      </w:r>
    </w:p>
    <w:p>
      <w:r>
        <w:t>- Về điều kiện bồi thường, hỗ trợ về đất thu hồi để sử dụng vào mục đích quốc</w:t>
      </w:r>
    </w:p>
    <w:p>
      <w:r>
        <w:t>phòng, an ninh tại thời điểm năm 2002 và tại thời điểm hiện nay:</w:t>
      </w:r>
    </w:p>
    <w:p>
      <w:r>
        <w:t>Luật đất đai năm 1993 quy định tại:</w:t>
      </w:r>
    </w:p>
    <w:p>
      <w:r>
        <w:t>Điều 27</w:t>
      </w:r>
    </w:p>
    <w:p>
      <w:r>
        <w:t>Trong trường hợp thật cần thiết, Nhà nước thu hồi đất đang sử dụng của người sử</w:t>
      </w:r>
    </w:p>
    <w:p>
      <w:r>
        <w:t>dụng đất để sử dụng vào mục đích quốc phòng, an ninh, lợi ích quốc gia, lợi ích công</w:t>
      </w:r>
    </w:p>
    <w:p>
      <w:r>
        <w:t>cộng thì người bị thu hồi đất được đền bù thiệt hại.</w:t>
      </w:r>
    </w:p>
    <w:p>
      <w:r>
        <w:t>Điều 28</w:t>
      </w:r>
    </w:p>
    <w:p>
      <w:r>
        <w:t>7</w:t>
      </w:r>
    </w:p>
    <w:p>
      <w:r>
        <w:br w:type="page"/>
      </w:r>
    </w:p>
    <w:p>
      <w:r>
        <w:t>Cơ quan Nhà nước có thẩm quyền quyết định giao đất nào thì có quyền thu hồi đất</w:t>
      </w:r>
    </w:p>
    <w:p>
      <w:r>
        <w:t>đó.</w:t>
      </w:r>
    </w:p>
    <w:p>
      <w:r>
        <w:t>Việc thu hồi đất để chuyển sang mục đích khác phải theo đúng quy hoạch và kế</w:t>
      </w:r>
    </w:p>
    <w:p>
      <w:r>
        <w:t>hoạch đã được cơ quan Nhà nước có thầm quyền xét duyệt.</w:t>
      </w:r>
    </w:p>
    <w:p>
      <w:r>
        <w:t>Trước khi thu hồi đất phải thông báo cho người đang sử dụng biết về lý do thu</w:t>
      </w:r>
    </w:p>
    <w:p>
      <w:r>
        <w:t>hồi, thời gian, kế hoạch di chuyển, phương án đền bù thiệt hại.</w:t>
      </w:r>
    </w:p>
    <w:p>
      <w:r>
        <w:t>Trong trường hợp có nhu cầu khẩn cấp của chiến tranh, chống thiên tai hoặc trong</w:t>
      </w:r>
    </w:p>
    <w:p>
      <w:r>
        <w:t>tình trạng khẩn cấp, thì việc trưng dụng đất do Uỷ ban nhân dân huyện, quận, thị xã,</w:t>
      </w:r>
    </w:p>
    <w:p>
      <w:r>
        <w:t>thành phố thuộc tỉnh trở lên quyết định, Hết thời hạn trưng dụng, người sử dụng đất được</w:t>
      </w:r>
    </w:p>
    <w:p>
      <w:r>
        <w:t>trả lại đất và được đền bù thiệt hại do việc trưng dụng gây ra theo quy định của pháp luật</w:t>
      </w:r>
    </w:p>
    <w:p>
      <w:r>
        <w:t>Luật số 25/2001/QH10 ngày 29/06/2001 sửa đổi, bồ sung một số điều của Luật đất</w:t>
      </w:r>
    </w:p>
    <w:p>
      <w:r>
        <w:t>đai, quy định sửa đổi Điều 27 Luật đất đai năm 1993 thành như sau:</w:t>
      </w:r>
    </w:p>
    <w:p>
      <w:r>
        <w:t>Điều 27</w:t>
      </w:r>
    </w:p>
    <w:p>
      <w:r>
        <w:t>1. Trong trường hợp thật cần thiết, Nhà nước thu hồi đất đang sử dụng của người</w:t>
      </w:r>
    </w:p>
    <w:p>
      <w:r>
        <w:t>sử dụng đất để sử dụng vào mục đích quốc phòng, an ninh, lợi ích quốc gia, lợi ích công</w:t>
      </w:r>
    </w:p>
    <w:p>
      <w:r>
        <w:t>cộng thì người bị thu hồi đất được bồi thường hoặc hỗ trợ, Việc bồi thường hoặc hỗ trợ</w:t>
      </w:r>
    </w:p>
    <w:p>
      <w:r>
        <w:t>được thực hiện theo quy định của Chính phủ.</w:t>
      </w:r>
    </w:p>
    <w:p>
      <w:r>
        <w:t>2. Nhà nước có chính sách đề ôn định đời sống cho người có đất bị thu hồi. Trong</w:t>
      </w:r>
    </w:p>
    <w:p>
      <w:r>
        <w:t>trường hợp người bị thu hồi đất phải di chuyển chỗ ở thì được mua nhà ở của Nhà nước</w:t>
      </w:r>
    </w:p>
    <w:p>
      <w:r>
        <w:t>hoặc được giao đất có thu tiền sử dụng đất để làm nhà ở.</w:t>
      </w:r>
    </w:p>
    <w:p>
      <w:r>
        <w:t>Trong trường hợp phương án bồi thường đã được cơ quan nhà nước có thẩm quyền</w:t>
      </w:r>
    </w:p>
    <w:p>
      <w:r>
        <w:t>phê duyệt, được công bố công khai và có hiệu lực thi hành theo quy định của pháp luật</w:t>
      </w:r>
    </w:p>
    <w:p>
      <w:r>
        <w:t>mà người bị thu hồi đất không thực hiện quyết định thu hồi đất thì cơ quan quyết định thu</w:t>
      </w:r>
    </w:p>
    <w:p>
      <w:r>
        <w:t>hồi đất có quyền ra quyết định cường chế, Trong trường hợp Chính phủ quyết định thu</w:t>
      </w:r>
    </w:p>
    <w:p>
      <w:r>
        <w:t>hồi đất thì Uỷ ban nhân dân tỉnh, thành phố trực thuộc trung ương ra quyết định cưỡng</w:t>
      </w:r>
    </w:p>
    <w:p>
      <w:r>
        <w:t>chế</w:t>
      </w:r>
    </w:p>
    <w:p>
      <w:r>
        <w:t>3. Trong trường hợp cộng đồng dân cư xây dựng các công trình phục vụ lợi ích</w:t>
      </w:r>
    </w:p>
    <w:p>
      <w:r>
        <w:t>công cộng của cộng đồng theo quy hoạch bằng nguồn vốn do nhân dân đóng góp hoặc</w:t>
      </w:r>
    </w:p>
    <w:p>
      <w:r>
        <w:t>8</w:t>
      </w:r>
    </w:p>
    <w:p>
      <w:r>
        <w:br w:type="page"/>
      </w:r>
    </w:p>
    <w:p>
      <w:r>
        <w:t>Nhà nước có hỗ trợ thì việc bồi thường hoặc hỗ trợ cho người có đất được sử dụng để xây</w:t>
      </w:r>
    </w:p>
    <w:p>
      <w:r>
        <w:t>dựng công trình do cộng đồng dân cư và người có đất đó thoả thuận."</w:t>
      </w:r>
    </w:p>
    <w:p>
      <w:r>
        <w:t>Từ các quy định pháp luật nêu trên cho thấy, xét tại thời điểm năm 2002 (ngay</w:t>
      </w:r>
    </w:p>
    <w:p>
      <w:r>
        <w:t>trước khi UBND thành phố Thái Nguyên ban hành Qốy Số QU-NB- BBD-UBND ngày</w:t>
      </w:r>
    </w:p>
    <w:p>
      <w:r>
        <w:t>22/07/2002) nếu đất thuộc Thửa đất số 98 vẫn đang do các hộ dân trực tiếp quản lý, sử</w:t>
      </w:r>
    </w:p>
    <w:p>
      <w:r>
        <w:t>dụng đất trên thực địa và đất có nguồn gốc do các hộ dân khai hoang, cải tạo thì cần phải</w:t>
      </w:r>
    </w:p>
    <w:p>
      <w:r>
        <w:t>thực hiện thủ tục thu hồi đất (ban hành quyết định thu hồi đất) để sử dụng vào mục đích</w:t>
      </w:r>
    </w:p>
    <w:p>
      <w:r>
        <w:t>quốc phòng, an ninh và thực hiện trình tự, thủ tục bồi thường, hỗ trợ về đất theo đúng quy</w:t>
      </w:r>
    </w:p>
    <w:p>
      <w:r>
        <w:t>định của pháp luật 2 Tuy nhiên như đã nêu, thực tê sau khi có Quyết định số 988/QĐ</w:t>
      </w:r>
    </w:p>
    <w:p>
      <w:r>
        <w:t>UBND ngày 22/07/2002 của UBND thành phố Thì chưa có quyết định thu</w:t>
      </w:r>
    </w:p>
    <w:p>
      <w:r>
        <w:t>hồi đất để sử dụng đất vào mục đích quốc phòng, an ninh và cũng chưa có việc bồi thường,</w:t>
      </w:r>
    </w:p>
    <w:p>
      <w:r>
        <w:t>hỗ trợ về đất theo quy định pháp luật đối với các hộ dân? Từ sau năm 2002 (tức là sau khi</w:t>
      </w:r>
    </w:p>
    <w:p>
      <w:r>
        <w:t>có Quyết định số 988/QĐ-UBND) đến nay, đất thuộc Thửa đất số 98 vẫn do các hộ dân</w:t>
      </w:r>
    </w:p>
    <w:p>
      <w:r>
        <w:t>tiếp tục trực tiếp quản lý, sử dụng ổn định, liên tục trên thực địa - Do đó, nay cần phải xem</w:t>
      </w:r>
    </w:p>
    <w:p>
      <w:r>
        <w:t>xét việc bồi thường, hỗ trợ về đất cho các hộ dân theo đúng quy định của pháp luật (nêu</w:t>
      </w:r>
    </w:p>
    <w:p>
      <w:r>
        <w:t>trước đây chưa bao giờ bồi thường, hỗ trợ về đất cho các hộ dân đối với đất thuộc Thửa</w:t>
      </w:r>
    </w:p>
    <w:p>
      <w:r>
        <w:t>đất số 98)?</w:t>
      </w:r>
    </w:p>
    <w:p>
      <w:r>
        <w:t>Ở các thời điểm sau này (từ sau năm 2002):</w:t>
      </w:r>
    </w:p>
    <w:p>
      <w:r>
        <w:t>Theo Luật đất đai năm 2003 tại khoản 4 Điều 50 có quy định về việc Cấp</w:t>
      </w:r>
    </w:p>
    <w:p>
      <w:r>
        <w:t>giấy chứng nhận quyền sử dụng đất cho hộ gia đình, cá nhân, cộng đông dân cư đang</w:t>
      </w:r>
    </w:p>
    <w:p>
      <w:r>
        <w:t>sử dụng đất: Hộ gia đình, cá nhân đang sử dụng đất không có các loại giáy tờ quy định</w:t>
      </w:r>
    </w:p>
    <w:p>
      <w:r>
        <w:t>tại khoản 1 Điều này nhưng đất đã được sử dụng ổn định từ trước ngày 15 tháng 10</w:t>
      </w:r>
    </w:p>
    <w:p>
      <w:r>
        <w:t>năm 1993, nay được Uỷ ban nhân dân xã, phường, thị trân xác nhận là đất không có</w:t>
      </w:r>
    </w:p>
    <w:p>
      <w:r>
        <w:t>tranh chấp, phù hợp với quy hoạch sử dụng đất đã được xét duyệt đối với nơi đã có</w:t>
      </w:r>
    </w:p>
    <w:p>
      <w:r>
        <w:t>quy hoạch sử dụng đất thì được cấp giấy chứng nhận quyền sử dụng đát và không phải</w:t>
      </w:r>
    </w:p>
    <w:p>
      <w:r>
        <w:t>nộp tiền sử dụng đất.</w:t>
      </w:r>
    </w:p>
    <w:p>
      <w:r>
        <w:t>Theo đó, khi không có hoặc không còn quy hoạch tụu các điêm</w:t>
      </w:r>
    </w:p>
    <w:p>
      <w:r>
        <w:t>9</w:t>
      </w:r>
    </w:p>
    <w:p>
      <w:r>
        <w:br w:type="page"/>
      </w:r>
    </w:p>
    <w:p>
      <w:r>
        <w:t>CN Bưu điện nói chung và đất thuộc Thửa đất số 98 (tương ứng Thửa đất số 12) nói riêng</w:t>
      </w:r>
    </w:p>
    <w:p>
      <w:r>
        <w:t>có điều kiện, cơ sở để được xem xét việc cấp Giấy chứng nhận quyền sử dụng đất theo</w:t>
      </w:r>
    </w:p>
    <w:p>
      <w:r>
        <w:t>đúng quy định của pháp luật?</w:t>
      </w:r>
    </w:p>
    <w:p>
      <w:r>
        <w:t>Theo Luật đất đai năm 2013 tại khoản 1 Điều 75 có quy định:</w:t>
      </w:r>
    </w:p>
    <w:p>
      <w:r>
        <w:t>Điều 75. Điều kiện được bồi thường về đất khi Nhà nước thu hồi đất vì mục</w:t>
      </w:r>
    </w:p>
    <w:p>
      <w:r>
        <w:t>đích quốc phòng, an ninh; phát triển kinh tế - xã hội vì lợi ích quốc gia, công cộng</w:t>
      </w:r>
    </w:p>
    <w:p>
      <w:r>
        <w:t>1. Hộ gia đình, cá nhân đang sử dụng đất không phải là đất thuê trả tiền thuê</w:t>
      </w:r>
    </w:p>
    <w:p>
      <w:r>
        <w:t>đất hàng năm, có Giấy chứng nhận quyền sử dụng đất, Giấy chứng nhận quyền sở hữu</w:t>
      </w:r>
    </w:p>
    <w:p>
      <w:r>
        <w:t>nhà ở và quyền sử dụng đất ở, Giấy chứng nhận quyền sử dụng đất, quyền sở hữu nhà</w:t>
      </w:r>
    </w:p>
    <w:p>
      <w:r>
        <w:t>ở và tài sản khác găn liền với đất (sau đây gọi chung là Giấy chứng nhận) hoặc có đủ</w:t>
      </w:r>
    </w:p>
    <w:p>
      <w:r>
        <w:t>điều kiện để được cấp Giấy chứng nhận quyền sử dụng đất, quyền sở hữu nhà ở và</w:t>
      </w:r>
    </w:p>
    <w:p>
      <w:r>
        <w:t>tài sản khác găn liền với đất theo quy định của Luật này mà chưa được cấp, trừ trường</w:t>
      </w:r>
    </w:p>
    <w:p>
      <w:r>
        <w:t>hợp quy định tại khoản 2 Điều 77 của Luật này, người Việt Nam định cư ở nước ngoài</w:t>
      </w:r>
    </w:p>
    <w:p>
      <w:r>
        <w:t>thuộc đối tượng được sở hữu nhà ở gắn liền với quyền sử dụng đất ở tại Việt Nam mà</w:t>
      </w:r>
    </w:p>
    <w:p>
      <w:r>
        <w:t>có Giấy chứng nhận hoặc có đủ điều kiện được cấp Giấy chứng nhận quyền sử dụng</w:t>
      </w:r>
    </w:p>
    <w:p>
      <w:r>
        <w:t>đất, quyền sở hữu nhà ở và tài sản khác gắn liền với đất theo quy định của Luật này</w:t>
      </w:r>
    </w:p>
    <w:p>
      <w:r>
        <w:t>mà chưa được cáp.</w:t>
      </w:r>
    </w:p>
    <w:p>
      <w:r>
        <w:t>Câu hỏi đặt ra là: Theo quy định pháp luật, các hộ gia đình nêu trên nếu đã và vẫn</w:t>
      </w:r>
    </w:p>
    <w:p>
      <w:r>
        <w:t>đang quản lý, sử dụng đất ổn định, hợp pháp, liên tục trên thực địa đối với một số diện</w:t>
      </w:r>
    </w:p>
    <w:p>
      <w:r>
        <w:t>tích đất thuộc Thửa đất số 98 thì có đủ điều kiện để được cấp Giấy chứng nhận quyền</w:t>
      </w:r>
    </w:p>
    <w:p>
      <w:r>
        <w:t>sử dụng đất hay không (khi không có hoặc không còn quy hoạch mục ?Các thuy</w:t>
      </w:r>
    </w:p>
    <w:p>
      <w:r>
        <w:t>điểm cao ? Trận địa phòng không? và nếu không có quy hoạch dự án)?</w:t>
      </w:r>
    </w:p>
    <w:p>
      <w:r>
        <w:t>Theo quy định tại khoản 2 Điều 101 Luật đất đai năm 2013 về việc Cấp Giấy chứng</w:t>
      </w:r>
    </w:p>
    <w:p>
      <w:r>
        <w:t>nhận quyền sử dụng đất, quyền sở hữu nhà ở và tài sản khác gắn liền với đất cho hộ gia</w:t>
      </w:r>
    </w:p>
    <w:p>
      <w:r>
        <w:t>đình, cá nhân đang sử dụng đất mà không có giấy tờ về quyền sử dụng đất:</w:t>
      </w:r>
    </w:p>
    <w:p>
      <w:r>
        <w:t>Hộ gia đình, cá nhân đang sử dụng đất không có các giấy tờ quy định tại Điều</w:t>
      </w:r>
    </w:p>
    <w:p>
      <w:r>
        <w:t>100 của Luật này nhưng đất đã được sử dụng ổn định từ trước ngày 01 tháng 7 năm</w:t>
      </w:r>
    </w:p>
    <w:p>
      <w:r>
        <w:t>10</w:t>
      </w:r>
    </w:p>
    <w:p>
      <w:r>
        <w:br w:type="page"/>
      </w:r>
    </w:p>
    <w:p>
      <w:r>
        <w:t>2004 và không vi phạm pháp luật về đất đai, nay được Ủy ban nhân dân cấp xã xác</w:t>
      </w:r>
    </w:p>
    <w:p>
      <w:r>
        <w:t>nhận là đất không có tranh chấp, phù hợp với quy hoạch sử dụng đất, quy hoạch chi</w:t>
      </w:r>
    </w:p>
    <w:p>
      <w:r>
        <w:t>tiết xây dựng đô thị, quy hoạch xây dựng điểm dân cư nông thôn đã được cơ quan nhà</w:t>
      </w:r>
    </w:p>
    <w:p>
      <w:r>
        <w:t>nước có thẩm quyền phê duyệt đối với nơi đã có quy hoạch thì được cấp Giấy chứng</w:t>
      </w:r>
    </w:p>
    <w:p>
      <w:r>
        <w:t>nhận quyền sử dụng đất, quyền sở hữu nhà ở và tài sản khác gắn liền với đất</w:t>
      </w:r>
    </w:p>
    <w:p>
      <w:r>
        <w:t>Thực tế là đến hiện nay thì các hộ dân vẫn đang trực tiếp quản lý, sử dụng đất (điều</w:t>
      </w:r>
    </w:p>
    <w:p>
      <w:r>
        <w:t>này đã được công nhận thông qua việc công nhận bồi thường cây trồng trên đất...). Vậy</w:t>
      </w:r>
    </w:p>
    <w:p>
      <w:r>
        <w:t>cần xác minh các hộ dân đã trực tiếp quản lý, sử dụng đất trên thực địa đối với đất thuộc</w:t>
      </w:r>
    </w:p>
    <w:p>
      <w:r>
        <w:t>Thửa đất số 98 từ khi nào, có ổn định và có liên tục hay không, có hợp pháp hay không và</w:t>
      </w:r>
    </w:p>
    <w:p>
      <w:r>
        <w:t>có tranh chấp hay không? Việc xác minh này trước hết thuộc thẩm quyền, trách nhiệm của</w:t>
      </w:r>
    </w:p>
    <w:p>
      <w:r>
        <w:t>UBND phường Hoàng Văn Thụ, thành phố Thái Nguyên.</w:t>
      </w:r>
    </w:p>
    <w:p>
      <w:r>
        <w:t>SX Như vậy, nếu trước khi có Quyết định số 988/QĐ-UBND mà các hộ dân đã và</w:t>
      </w:r>
    </w:p>
    <w:p>
      <w:r>
        <w:t>đang trực tiếp quản lý, sử dụng đất ổn định, hợp pháp, liên tục trên thực địa đối với một</w:t>
      </w:r>
    </w:p>
    <w:p>
      <w:r>
        <w:t>số diện tích đất thuộc Thửa đất số 98 và để xác lập đất quốc phòng đối với đất thuộc Thửa</w:t>
      </w:r>
    </w:p>
    <w:p>
      <w:r>
        <w:t>đất số 98 theo đúng quy định của pháp luật thì phải có quyết định của Cơ quan Nhà nước</w:t>
      </w:r>
    </w:p>
    <w:p>
      <w:r>
        <w:t>có thẩm quyền thu hồi đất để sử dụng vào mục đích quốc phòng, an ninh và các hộ dân</w:t>
      </w:r>
    </w:p>
    <w:p>
      <w:r>
        <w:t>nêu trên có điều kiện, cơ sở được xem xét quyền lợi được bồi thường, hỗ trợ về đất theo</w:t>
      </w:r>
    </w:p>
    <w:p>
      <w:r>
        <w:t>đúng quy định của pháp luật 2 Mặt khác, vì chưa có đủ căn cứ, cơ sở và thủ tục xác lập</w:t>
      </w:r>
    </w:p>
    <w:p>
      <w:r>
        <w:t>đất quốc phòng đối với đất thuộc Thửa đất số 98 (do chưa có quyết định thu hồi đất để</w:t>
      </w:r>
    </w:p>
    <w:p>
      <w:r>
        <w:t>sử dụng vào mục đích quốc phòng, an ninh, chưa thực hiện bồi thường, hỗ trợ về đất cho</w:t>
      </w:r>
    </w:p>
    <w:p>
      <w:r>
        <w:t>người dân sử dụng đất...) như nêu ở trên và sau khi có Quyết định số 988/QĐ-UBND</w:t>
      </w:r>
    </w:p>
    <w:p>
      <w:r>
        <w:t>ngày 22/07/2002 mà các hộ dân vẫn tiếp quản lý, sử dụng đất ổn định, liên</w:t>
      </w:r>
    </w:p>
    <w:p>
      <w:r>
        <w:t>tục trên thực địa thì các hộ dân nêu trên có điều kiện, cơ sở được xem xét quyền lợi được</w:t>
      </w:r>
    </w:p>
    <w:p>
      <w:r>
        <w:t>bồi thường, hỗ trợ về đất đối với đất thuộc Thửa đất số 98 theo Luật đất đai năm 2003,</w:t>
      </w:r>
    </w:p>
    <w:p>
      <w:r>
        <w:t>Luật đất đai năm 2013 và các quy định pháp luật khác có liên quan? Điều đó có nghĩa là</w:t>
      </w:r>
    </w:p>
    <w:p>
      <w:r>
        <w:t>dù trước hay sau thì các hộ dân nêu trên có quyền được xem xét bồi thường, hỗ trợ về</w:t>
      </w:r>
    </w:p>
    <w:p>
      <w:r>
        <w:t>11</w:t>
      </w:r>
    </w:p>
    <w:p>
      <w:r>
        <w:br w:type="page"/>
      </w:r>
    </w:p>
    <w:p>
      <w:r>
        <w:t>3. UBND phường Hoàng Văn Thụ - TP Thán guyên không phải là chủ sử</w:t>
      </w:r>
    </w:p>
    <w:p>
      <w:r>
        <w:t>dụng đất (người sử dụng đất) đối với đất thuộc Thửa đất số 98 (tương ứng Thửa đất</w:t>
      </w:r>
    </w:p>
    <w:p>
      <w:r>
        <w:t>số 12)?</w:t>
      </w:r>
    </w:p>
    <w:p>
      <w:r>
        <w:t>Về căn cứ xác lập quyền sử dụng đất, theo quy định của Bộ luật Dân sự và Luật đất</w:t>
      </w:r>
    </w:p>
    <w:p>
      <w:r>
        <w:t>đai, các cá nhân, hộ gia đình, tô chức (trong đó có bao gồm Cơ quan Nhà nước) xác lập</w:t>
      </w:r>
    </w:p>
    <w:p>
      <w:r>
        <w:t>quyền sử dụng đất thông qua hình thức được Nhà nước giao đất, công nhận</w:t>
      </w:r>
    </w:p>
    <w:p>
      <w:r>
        <w:t>quyền sử dụng đất hoặc thông qua hình thức nhận chuyển quyền sử dụng đất (nhận chuyển</w:t>
      </w:r>
    </w:p>
    <w:p>
      <w:r>
        <w:t>nhượng, nhận thừa kế, được tặng cho...) UBND păn Thụ - thành phố</w:t>
      </w:r>
    </w:p>
    <w:p>
      <w:r>
        <w:t>Thái Nguyên là Cơ quan Nhà nước thực hiện chức năng quản lý nhà nước tại địa phương,</w:t>
      </w:r>
    </w:p>
    <w:p>
      <w:r>
        <w:t>khác với các chủ thê khác (như cá nhân, hộ gia đình, tố chức kinh tê...), Vậy UBND</w:t>
      </w:r>
    </w:p>
    <w:p>
      <w:r>
        <w:t>phường Hoàng Văn Thụ xác lập quyền sử dụng đất đối với đất thuộc Thửa đất số 98 theo</w:t>
      </w:r>
    </w:p>
    <w:p>
      <w:r>
        <w:t>hình thức và theo phương thức nào: được giao đất, được công nhận quyền sử dụng đất..?</w:t>
      </w:r>
    </w:p>
    <w:p>
      <w:r>
        <w:t>Trước hết, đã rất rõ ràng đất thuộc Thửa đất số 98 là đất đã và đang có người quản</w:t>
      </w:r>
    </w:p>
    <w:p>
      <w:r>
        <w:t>lý, sử dụng trên thực địa (không phải là đất bỏ hoang, không phải là đất chưa sử dụng...)?</w:t>
      </w:r>
    </w:p>
    <w:p>
      <w:r>
        <w:t>UBND phường Hoàng Văn Thụ không (thậm chí chưa bao giờ?) trực tiếp quản lý, sử dụng</w:t>
      </w:r>
    </w:p>
    <w:p>
      <w:r>
        <w:t>đất trên thực địa với tư cách người sử dụng đất; không có tài liệu, hồ sơ pháp lý thể hiện</w:t>
      </w:r>
    </w:p>
    <w:p>
      <w:r>
        <w:t>UBND phường Hoàng Văn Thụ là chủ sử dụng đất đối với Thửa đất số 982 Do đó, UBND</w:t>
      </w:r>
    </w:p>
    <w:p>
      <w:r>
        <w:t>phường Hoàng Văn Thụ không thể được công nhận quyền sử dụng đất đối với đất thuộc</w:t>
      </w:r>
    </w:p>
    <w:p>
      <w:r>
        <w:t>Thửa đất số 98?</w:t>
      </w:r>
    </w:p>
    <w:p>
      <w:r>
        <w:t>Mặt khác, Quyết định số 988/QĐ-UBND không phải là quyết định giao đất (Đồi</w:t>
      </w:r>
    </w:p>
    <w:p>
      <w:r>
        <w:t>Cao sau trường CN Bưu điện nói chung và Thửa đất số 98 nói riêng) cho UBND phường</w:t>
      </w:r>
    </w:p>
    <w:p>
      <w:r>
        <w:t>Hoàng Văn Thụ và/hoặc Ban CHQS thành phố Thái Nguyên? Theo đó, UBND phường</w:t>
      </w:r>
    </w:p>
    <w:p>
      <w:r>
        <w:t>Hoàng Văn Thụ không phải là chủ sử dụng đất (người sử dụng đất) mà (chi) là cơ quan</w:t>
      </w:r>
    </w:p>
    <w:p>
      <w:r>
        <w:t>phối hợp với Ban Chỉ huy quân sự thành phố Thái Nguyên quản lý các công trình quốc</w:t>
      </w:r>
    </w:p>
    <w:p>
      <w:r>
        <w:t>phòng và khu quân sự theo Pháp lệnh ?</w:t>
      </w:r>
    </w:p>
    <w:p>
      <w:r>
        <w:t>Ngoài ra, đến nay cũng chưa có Quyết định của UBND thành phố Thái Nguyên</w:t>
      </w:r>
    </w:p>
    <w:p>
      <w:r>
        <w:t>điều chỉnh, sửa đồi, bổ sung, thu hồi hoặc hủy bỏ phần nội dung về đất thuộc Đồi Cao sau</w:t>
      </w:r>
    </w:p>
    <w:p>
      <w:r>
        <w:t>12</w:t>
      </w:r>
    </w:p>
    <w:p>
      <w:r>
        <w:br w:type="page"/>
      </w:r>
    </w:p>
    <w:p>
      <w:r>
        <w:t>ET</w:t>
      </w:r>
    </w:p>
    <w:p>
      <w:r>
        <w:t>illio7 7007 usop Ielố 90 0p Suo1) Keu uập 7007 tiệu nes ba (7007</w:t>
      </w:r>
    </w:p>
    <w:p>
      <w:r>
        <w:t>i86</w:t>
      </w:r>
    </w:p>
    <w:p>
      <w:r>
        <w:br w:type="page"/>
      </w:r>
    </w:p>
    <w:p>
      <w:r>
        <w:t>Việc xác minh làm rõ theo đúng quy định của pháp luật đối với nguồn gốc đất và</w:t>
      </w:r>
    </w:p>
    <w:p>
      <w:r>
        <w:t>thực tế quá trình quản lý, sử dụng đất trên thực địa đối với đất thuộc thửa đất số 98 tờ bản</w:t>
      </w:r>
    </w:p>
    <w:p>
      <w:r>
        <w:t>đồ địa chính số 4 ? bản đồ đo vẽ năm 1995 (trước đó là thửa đất số 68 tờ bản đồ số 01--</w:t>
      </w:r>
    </w:p>
    <w:p>
      <w:r>
        <w:t>bản đồ 299 đo vẽ năm 1985) trong giai đoạn 1970 - 2002 (khi UBND thành phố Thái</w:t>
      </w:r>
    </w:p>
    <w:p>
      <w:r>
        <w:t>Nguyên ban hành Quyết định số 988/QĐ-UBND ngày 22/07/2002 về việc quản lý, bảo vệ</w:t>
      </w:r>
    </w:p>
    <w:p>
      <w:r>
        <w:t>công trình quốc phòng và khu quân sự trên địa bàn thành phố Thái Nguyên) và trong giai</w:t>
      </w:r>
    </w:p>
    <w:p>
      <w:r>
        <w:t>đoạn 2002 ? 2017 (khi UBND tỉnh Thái Nguyên ban hành Quyết định số 3232/QĐ-UBND</w:t>
      </w:r>
    </w:p>
    <w:p>
      <w:r>
        <w:t>ngày 23/10/2017) là rất cần thiết để đảm bảo sự khách quan, minh bạo quyền,</w:t>
      </w:r>
    </w:p>
    <w:p>
      <w:r>
        <w:t>lợi ích hợp pháp, chính đáng của người dân theo đúng quy định của pháp luật, Việc xác</w:t>
      </w:r>
    </w:p>
    <w:p>
      <w:r>
        <w:t>minh làm rõ nguôn gốc đất và quá trình quản lý, sử dụng đất thuộc Thửa đất số 98 nêu</w:t>
      </w:r>
    </w:p>
    <w:p>
      <w:r>
        <w:t>trên trước hết thuộc thẩm quyền, trách nhiệm của UBND phường Hoàng Văn Thụ - thành</w:t>
      </w:r>
    </w:p>
    <w:p>
      <w:r>
        <w:t>phố Thái Nguyên do pháp luật quy định.</w:t>
      </w:r>
    </w:p>
    <w:p>
      <w:r>
        <w:t>Về hình thức, phương thức và phương pháp kiểm tra, xác minh đối với đất</w:t>
      </w:r>
    </w:p>
    <w:p>
      <w:r>
        <w:t>thuộc Thửa đất số 98: Có thể áp dụng theo quy định pháp luật thủ tục lấy ý kiến khu dân</w:t>
      </w:r>
    </w:p>
    <w:p>
      <w:r>
        <w:t>cư để thu thập thông tin ý kiến của những người cao tuổi, sinh sống lâu năm tại địa phương</w:t>
      </w:r>
    </w:p>
    <w:p>
      <w:r>
        <w:t>biết rõ về đất trong khu vực Thửa đất số 98, kiểm tra, đối chiếu, xác minh thông tin theo</w:t>
      </w:r>
    </w:p>
    <w:p>
      <w:r>
        <w:t>quy định pháp luật đối với các hồ sơ đã cấp Giấy chứng nhận quyền sử dụng đất cho các</w:t>
      </w:r>
    </w:p>
    <w:p>
      <w:r>
        <w:t>cá nhân, hộ gia đình đối với đất giáp ranh với Thửa đất số 98 để làm rõ người sử dụng đất</w:t>
      </w:r>
    </w:p>
    <w:p>
      <w:r>
        <w:t>ký giáp ranh là ai, sử dụng đất đó từ khi nào....................................................................................</w:t>
      </w:r>
    </w:p>
    <w:p>
      <w:r>
        <w:t>Tuy nhiên, trên thực tế cho đến nay thì việc xác minh làm rõ nguồn gốc đất và thực</w:t>
      </w:r>
    </w:p>
    <w:p>
      <w:r>
        <w:t>tế quá trình quản lý, sử dụng đất trên thực địa đối với đất thuộc Thửa đất số 98 trong giai</w:t>
      </w:r>
    </w:p>
    <w:p>
      <w:r>
        <w:t>đoạn 1970 ? 2002 chưa được thực hiện một cách khách quan, đầy đủ theo đúng quy</w:t>
      </w:r>
    </w:p>
    <w:p>
      <w:r>
        <w:t>định của pháp luật. UBND phường Hoàng Văn Thụ chưa có văn bản trả lời làm rõ kết</w:t>
      </w:r>
    </w:p>
    <w:p>
      <w:r>
        <w:t>quả xác minh theo đúng quy định của pháp luật đối với nội dung sau đây:</w:t>
      </w:r>
    </w:p>
    <w:p>
      <w:r>
        <w:t>Trước, trong và sau năm 2002 đến nay (trong đó có giai đoạn 1970 ? 2002 và giai</w:t>
      </w:r>
    </w:p>
    <w:p>
      <w:r>
        <w:t>đoạn 2002 - 2017) thì đất thuộc thửa đất số 98 tờ bản đồ số 4 ? Bản đồ địa chính phường</w:t>
      </w:r>
    </w:p>
    <w:p>
      <w:r>
        <w:t>Hoàng Văn Thụ - TP Thái Nguyên đo đạc năm 1995 (tương ứng thuộc thửa đất số 12 tờ</w:t>
      </w:r>
    </w:p>
    <w:p>
      <w:r>
        <w:t>14</w:t>
      </w:r>
    </w:p>
    <w:p>
      <w:r>
        <w:br w:type="page"/>
      </w:r>
    </w:p>
    <w:p>
      <w:r>
        <w:t>Thái Nguyên ? tỉnh Thái Nguyên do những chủ thể nào trực tiếp quản lý, sử dụng đất trên</w:t>
      </w:r>
    </w:p>
    <w:p>
      <w:r>
        <w:t>thực địa và nguồn gốc đất thế nào, có phải do các hộ dân nêu trên khai hoang, cải tạo, đã</w:t>
      </w:r>
    </w:p>
    <w:p>
      <w:r>
        <w:t>và đang trực tiếp quản lý, sử dụng ổn định, hợp pháp và liên tục trên thực địa hay không?</w:t>
      </w:r>
    </w:p>
    <w:p>
      <w:r>
        <w:t>Tôi xin nhấn mạnh là hiện nay nhiều người dân vẫn đang rất bức xúc, vẫn tiếp tục</w:t>
      </w:r>
    </w:p>
    <w:p>
      <w:r>
        <w:t>phản đối quyết liệt, mạnh mẽ, họ yêu cầu được tôn trọng quyền lợi hợp pháp, chính đáng</w:t>
      </w:r>
    </w:p>
    <w:p>
      <w:r>
        <w:t>và yêu cầu được giải quyết bồi thường, hỗ trợ về đất đối với đất thuộc Thửa đất số 98 một</w:t>
      </w:r>
    </w:p>
    <w:p>
      <w:r>
        <w:t>cách thỏa đáng, khách quan, minh bạch và theo đúng quy định của pháp luật.</w:t>
      </w:r>
    </w:p>
    <w:p>
      <w:r>
        <w:t>Vậy, trừ trường hợp pháp luật có quy định khác và trừ trường hợp có bằng chứng,</w:t>
      </w:r>
    </w:p>
    <w:p>
      <w:r>
        <w:t>căn cứ hợp pháp chứng minh khác theo đúng quy định của pháp luật, tôi kiến nghị Bí thư</w:t>
      </w:r>
    </w:p>
    <w:p>
      <w:r>
        <w:t>Tỉnh ủy Thái Nguyên:</w:t>
      </w:r>
    </w:p>
    <w:p>
      <w:r>
        <w:t>I) Chỉ đạo xem xét lại vấn đề thẩm quyền thu hồi đất, giao đất tại Quyết định số</w:t>
      </w:r>
    </w:p>
    <w:p>
      <w:r>
        <w:t>2829/QĐ-UBND ngày 22/11/2012 của Chủ tịnh Thái Nguyên.</w:t>
      </w:r>
    </w:p>
    <w:p>
      <w:r>
        <w:t>Chỉ đạo xem xét thu hồi, hủy bỏ theo đúng quy định của pháp luật đối với toàn bộ</w:t>
      </w:r>
    </w:p>
    <w:p>
      <w:r>
        <w:t>Quyết định số 2829/QĐ-UBND ngày 22/11/2012 của Chủ tịch UBND tỉnh Thái Nguyên</w:t>
      </w:r>
    </w:p>
    <w:p>
      <w:r>
        <w:t>về việc thu hồi đất, giao đất cho Công ty Cổ phần Đầu tư Xây dựng Thương mại Sông</w:t>
      </w:r>
    </w:p>
    <w:p>
      <w:r>
        <w:t>Hồng, để xây dựng Khu nhà ở Bắc Sơn ? Sông Hồng, tại thành phố Thái Nguyên (đợt 3)</w:t>
      </w:r>
    </w:p>
    <w:p>
      <w:r>
        <w:t>Chỉ đạo kiếm tra, xem xét, đánh giá làm rõ theo đúng quy định của pháp luật giá</w:t>
      </w:r>
    </w:p>
    <w:p>
      <w:r>
        <w:t>trị pháp lý và hiệu lực pháp lý của Quyết định số 3232/QĐ-UBND ngày 23/10/2017 của</w:t>
      </w:r>
    </w:p>
    <w:p>
      <w:r>
        <w:t>UBND tỉnh Thái Nguyên (xét về căn cứ, nội dung và thâm quyên...)</w:t>
      </w:r>
    </w:p>
    <w:p>
      <w:r>
        <w:t>2) Chỉ đạo kiểm tra, xác minh làm rõ theo đúng quy định của pháp luật đối với</w:t>
      </w:r>
    </w:p>
    <w:p>
      <w:r>
        <w:t>những nội dung, vấn đề sau đây</w:t>
      </w:r>
    </w:p>
    <w:p>
      <w:r>
        <w:t>2.1) Về nội dung, vấn đề đất quốc phòng</w:t>
      </w:r>
    </w:p>
    <w:p>
      <w:r>
        <w:t>Trước khi có Quyết định số 988/QĐ-UBND ngày 22/07/2002 của UBND thành</w:t>
      </w:r>
    </w:p>
    <w:p>
      <w:r>
        <w:t>phố Thái Nguyên về việc quản lý, bảo vệ công trình quốc phòng và khu quân sự trên địa</w:t>
      </w:r>
    </w:p>
    <w:p>
      <w:r>
        <w:t>bàn thành phố Thái Nguyên thì Thửa đất số 98 (tương ứng Thửa đất số 12) có phải là đất</w:t>
      </w:r>
    </w:p>
    <w:p>
      <w:r>
        <w:t>quốc phòng hay không, theo những căn cứ, cơ sở nào</w:t>
      </w:r>
    </w:p>
    <w:p>
      <w:r>
        <w:t>Tại thời điểm UBND thành phố Thái Nguyên ban hành số 988/QĐ-</w:t>
      </w:r>
    </w:p>
    <w:p>
      <w:r>
        <w:t>15</w:t>
      </w:r>
    </w:p>
    <w:p>
      <w:r>
        <w:br w:type="page"/>
      </w:r>
    </w:p>
    <w:p>
      <w:r>
        <w:t>những hộ dân nào) đang trực tiếp quản lý, sử dụng đất trên thực địa? Việc quản lý, sử</w:t>
      </w:r>
    </w:p>
    <w:p>
      <w:r>
        <w:t>dụng đất trên thực địa đó bắt đầu từ khi nào, có hợp pháp hay không, nguồn gốc đất như</w:t>
      </w:r>
    </w:p>
    <w:p>
      <w:r>
        <w:t>thế nào, có phải do các hộ dân nêu trên khai hoang, cải tạo, đã và đang trực tiếp quản lý,</w:t>
      </w:r>
    </w:p>
    <w:p>
      <w:r>
        <w:t>sử dụng đất ổn định, hợp pháp và liên tục trên thực địa hay không?</w:t>
      </w:r>
    </w:p>
    <w:p>
      <w:r>
        <w:t>Quyết định số 988/QĐ-UBND ngày 22/07/2002 của UBND thái</w:t>
      </w:r>
    </w:p>
    <w:p>
      <w:r>
        <w:t>Nguyên có phải là quyết định giao đất cho Ban chỉ huy Quân sự thành phố Thái Nguyên</w:t>
      </w:r>
    </w:p>
    <w:p>
      <w:r>
        <w:t>hay không, theo những căn cứ nào? Nếu không phải thì sau khi có Quyết định số 988/QĐ</w:t>
      </w:r>
    </w:p>
    <w:p>
      <w:r>
        <w:t>UBND, có quyết định (của Cơ quan Nhà nước có thẩm quyền) thu hồi đất để sử dụng đất</w:t>
      </w:r>
    </w:p>
    <w:p>
      <w:r>
        <w:t>vào mục đích quốc phòng, an ninh theo quy định pháp luật hay không) Và có việc thực</w:t>
      </w:r>
    </w:p>
    <w:p>
      <w:r>
        <w:t>hiện trình tự, thủ tục thu hồi đất, bồi thường, hỗ trợ về đất cho người dân (đối với đất</w:t>
      </w:r>
    </w:p>
    <w:p>
      <w:r>
        <w:t>thuộc Thửa đất số 98) theo đúng quy định của pháp luật hay không?</w:t>
      </w:r>
    </w:p>
    <w:p>
      <w:r>
        <w:t>Có đủ cơ sở pháp lý (xét cả về hồ sơ pháp lý và về việc xác định ranh giới, cắm</w:t>
      </w:r>
    </w:p>
    <w:p>
      <w:r>
        <w:t>mốc giới và quản lý đất trên thực địa) để xác lập đất thuộc Thửa đất số 98 là đất quốc</w:t>
      </w:r>
    </w:p>
    <w:p>
      <w:r>
        <w:t>phòng theo đúng quy định của pháp luật hay không (nếu đất thuộc Thửa đất số 98 có</w:t>
      </w:r>
    </w:p>
    <w:p>
      <w:r>
        <w:t>nguồn gốc do một số hộ dân khai hoang và đã, đang được một số hộ dân trực tiếp quản</w:t>
      </w:r>
    </w:p>
    <w:p>
      <w:r>
        <w:t>lý, sử dụng đất ổn định, hợp pháp, liên tục trên thực địa, không có tranh chấp, không bị</w:t>
      </w:r>
    </w:p>
    <w:p>
      <w:r>
        <w:t>xử phạt hành chính và cũng không bị xử lý dưới bất kỳ hình thức nào, chưa hề có quyết</w:t>
      </w:r>
    </w:p>
    <w:p>
      <w:r>
        <w:t>định (của Cơ quan Nhà nước có thầm quyền) thu hồi đất để sử dụng đất vào mục đích</w:t>
      </w:r>
    </w:p>
    <w:p>
      <w:r>
        <w:t>quốc phòng, an ninh và cũng chưa có việc thực hiện trình tự, thủ tục thu hồi đất, bồi</w:t>
      </w:r>
    </w:p>
    <w:p>
      <w:r>
        <w:t>thường, hỗ trợ về đất cho người dân (đối với đất thuộc Thửa đất số 98) theo quy định pháp</w:t>
      </w:r>
    </w:p>
    <w:p>
      <w:r>
        <w:t>luật ?</w:t>
      </w:r>
    </w:p>
    <w:p>
      <w:r>
        <w:t>2.2) Về nội dung, vấn đề xác định chủ sử dụng đất:</w:t>
      </w:r>
    </w:p>
    <w:p>
      <w:r>
        <w:t>Dựa trên những căn cứ nào, cơ sở nào, theo quy định tại văn bản pháp luật nào</w:t>
      </w:r>
    </w:p>
    <w:p>
      <w:r>
        <w:t>và theo những tài liệu nào để xác định UBND phường Hoàng Văn Thụ - thành phố Thái</w:t>
      </w:r>
    </w:p>
    <w:p>
      <w:r>
        <w:t>Nguyên là chủ sử dụng đất đối với đất thuộc Thửa đất số 12 (tương ứng Thửa đất số 98)?</w:t>
      </w:r>
    </w:p>
    <w:p>
      <w:r>
        <w:t>UBND phường Hoàng Văn Thụ - thành phố Thái Nguyên xác lập tư cách chủ sử</w:t>
      </w:r>
    </w:p>
    <w:p>
      <w:r>
        <w:t>dụng đất đối với đất thuộc Thửa đất số 98 (tương ứng Thửa đất số 12) kể từ thời điểm</w:t>
      </w:r>
    </w:p>
    <w:p>
      <w:r>
        <w:t>16</w:t>
      </w:r>
    </w:p>
    <w:p>
      <w:r>
        <w:br w:type="page"/>
      </w:r>
    </w:p>
    <w:p>
      <w:r>
        <w:t>- Cơ quan nào giao đất thuộc Thửa đất số 98 cho UBND phường Hoàng Văn Thụ</w:t>
      </w:r>
    </w:p>
    <w:p>
      <w:r>
        <w:t>thành phố Thái Nguyên, giao đất kể từ thời điểm nào, có quyết định giao đất theo quy</w:t>
      </w:r>
    </w:p>
    <w:p>
      <w:r>
        <w:t>định pháp luật hay không và có đúng quy định của pháp luật về thẩm quyền giao đất hay</w:t>
      </w:r>
    </w:p>
    <w:p>
      <w:r>
        <w:t>không?</w:t>
      </w:r>
    </w:p>
    <w:p>
      <w:r>
        <w:t>Có hay không việc Bộ Chỉ huy Quân sự tỉnh Thái Nguyên và hoặc Ban Chỉ huy</w:t>
      </w:r>
    </w:p>
    <w:p>
      <w:r>
        <w:t>Quân sự thành phố Thái Nguyên giao đất (hoặc bàn giao đất) cho UBND phường Hoàng</w:t>
      </w:r>
    </w:p>
    <w:p>
      <w:r>
        <w:t>Văn Thụ - thành phố Thái Nguyên? Nếu có thì tính chất pháp lý và cơ sở pháp lý của việc</w:t>
      </w:r>
    </w:p>
    <w:p>
      <w:r>
        <w:t>giao đất (hoặc bàn giao đất) đó là gì, có đúng quy định pháp luật về thẩm quyền giao đất</w:t>
      </w:r>
    </w:p>
    <w:p>
      <w:r>
        <w:t>hay không? Và Bộ Chỉ huy Quân sự tỉnh Thái Nguyên và hoặc Ban Chi huy Quân sự thành</w:t>
      </w:r>
    </w:p>
    <w:p>
      <w:r>
        <w:t>phố Thái Nguyên có quyền bàn giao đất thuộc Thửa đất số 98 cho UBND phường Hoàng</w:t>
      </w:r>
    </w:p>
    <w:p>
      <w:r>
        <w:t>Văn Thụ - thành phố Thái Nguyên hay không (nếu đất có nguồn gốc do một số hộ dân</w:t>
      </w:r>
    </w:p>
    <w:p>
      <w:r>
        <w:t>khai hoang và đã, đang được một số hộ dân đó trực tiếp quản lý, sử dụng đất ổn định, hợp</w:t>
      </w:r>
    </w:p>
    <w:p>
      <w:r>
        <w:t>pháp, liên tục trên thực địa, không có tranh chấp, không bị xử phạt hành chính và cũng</w:t>
      </w:r>
    </w:p>
    <w:p>
      <w:r>
        <w:t>không bị xử lý dưới bất kỳ hình thức nào, chưa hề có quyết định (của Cơ quan Nhà nước</w:t>
      </w:r>
    </w:p>
    <w:p>
      <w:r>
        <w:t>có thẩm quyền) thu hồi đất để sử dụng đất vào mục đích quốc phòng, an ninh và cũng</w:t>
      </w:r>
    </w:p>
    <w:p>
      <w:r>
        <w:t>chưa có việc thực hiện trình tự, thủ tục thu hồi đất, bồi thường, hỗ trợ về đất cho người</w:t>
      </w:r>
    </w:p>
    <w:p>
      <w:r>
        <w:t>dân (đối với đất thuộc Thửa đất số 98) theo quy định pháp luật và nêu chưa có đủ cơ sở</w:t>
      </w:r>
    </w:p>
    <w:p>
      <w:r>
        <w:t>pháp lý (xét cả về hồ sơ pháp lý và về việc xác định ranh giới, căm mốc giới và quản lý</w:t>
      </w:r>
    </w:p>
    <w:p>
      <w:r>
        <w:t>đất trên thực địa) để xác lập đất thuộc Thửa đất số 98 là đất quốc phòng theo đúng quy</w:t>
      </w:r>
    </w:p>
    <w:p>
      <w:r>
        <w:t>định của pháp luật</w:t>
      </w:r>
    </w:p>
    <w:p>
      <w:r>
        <w:t>23) Về nội dung, vấn đề nguồn gốc đất, thực tế quá trình quản lý, sử dụng đất trên</w:t>
      </w:r>
    </w:p>
    <w:p>
      <w:r>
        <w:t>thực địa qua các thời kỳ, giai đoạn từ 1970 đến nay:</w:t>
      </w:r>
    </w:p>
    <w:p>
      <w:r>
        <w:t>Nguồn gốc đất thuộc Thửa đất số 98 như thế nào, có phải do một số hộ dân đã khai</w:t>
      </w:r>
    </w:p>
    <w:p>
      <w:r>
        <w:t>hoang, cải tạo từ giai đoạn 1970 ? 1975 hay không? Thực tế quá trình quản lý, sử dụng</w:t>
      </w:r>
    </w:p>
    <w:p>
      <w:r>
        <w:t>đất trên thực địa đối với đất thuộc Đồi cao sau trường CN Bưu điện, Đồi Bến Than, thửa</w:t>
      </w:r>
    </w:p>
    <w:p>
      <w:r>
        <w:t>đất số 68 tờ bản đồ số 01 ? Bản đồ 299 đo đạc năm 1985 (diện tích là 9.328,0m?), thửa</w:t>
      </w:r>
    </w:p>
    <w:p>
      <w:r>
        <w:t>đất số 98 tờ bản đồ địa chính số 4 ? Bản đồ địa chính phường Hoàng Văn Thụ đo đạc</w:t>
      </w:r>
    </w:p>
    <w:p>
      <w:r>
        <w:t>năm 1995 (diện tích 6.885,0m?), thủa đất số 12 tờ bản đồ trích đố 1 tại Tổ 4</w:t>
      </w:r>
    </w:p>
    <w:p>
      <w:r>
        <w:t>17</w:t>
      </w:r>
    </w:p>
    <w:p>
      <w:r>
        <w:br w:type="page"/>
      </w:r>
    </w:p>
    <w:p>
      <w:r>
        <w:t>(Tổ 8 cũ) phường Hoàng Văn Thụ - thành phố Thái Nguyên ? tỉnh Thái Nguyên như thế</w:t>
      </w:r>
    </w:p>
    <w:p>
      <w:r>
        <w:t>nào. Từ đó xác định quyên và lợi ích hợp pháp, chính đáng của các hộ dân nêu trên theo</w:t>
      </w:r>
    </w:p>
    <w:p>
      <w:r>
        <w:t>đúng quy định của pháp luật.</w:t>
      </w:r>
    </w:p>
    <w:p>
      <w:r>
        <w:t>3) Chỉ đạo giải quyết đảm bảo quyền và lợi ích hợp pháp, chính đáng của các gia</w:t>
      </w:r>
    </w:p>
    <w:p>
      <w:r>
        <w:t>đình (ông Trân Đăng Hải - con ông Trân Đăng Hoàn; bà Tô Thị Kiệm - vợ của ông</w:t>
      </w:r>
    </w:p>
    <w:p>
      <w:r>
        <w:t>Nguyên Hữu Sinh, bà Nguyên Thị Oanh; ông Nguyên Mạnh Đông - con của ông Nguyên</w:t>
      </w:r>
    </w:p>
    <w:p>
      <w:r>
        <w:t>Văn Thanh) đối với đất thuộc thừa đất số 98 tờ bản đồ địa chính số 4 ? Bản đồ địa chính</w:t>
      </w:r>
    </w:p>
    <w:p>
      <w:r>
        <w:t>phường Hoàng Văn Thụ đo đạc năm 1995, tương ứng thuộc thửa đất số 12 tờ bản đồ trích</w:t>
      </w:r>
    </w:p>
    <w:p>
      <w:r>
        <w:t>đo địa chính số 1 tại Tổ 4 (Tổ 8 cũ) phường Hoàng Văn Thụ - thành phố Thái Nguyên ?</w:t>
      </w:r>
    </w:p>
    <w:p>
      <w:r>
        <w:t>tỉnh Thái Nguyên theo đúng quy định của pháp luật.</w:t>
      </w:r>
    </w:p>
    <w:p>
      <w:r>
        <w:t>Tôi trân trọng kiến nghị Bí thư Tỉnh ủy Thái Nguyên kịp thời quan tâm, chỉ đạo</w:t>
      </w:r>
    </w:p>
    <w:p>
      <w:r>
        <w:t>kiểm tra, xem xét, giải quyết theo đúng quy định của pháp luật.</w:t>
      </w:r>
    </w:p>
    <w:p>
      <w:r>
        <w:t>Trong văn bản này, mọi câu, từ, nội dung chưa rõ nghĩa hoặc có nhiều cách hiểu</w:t>
      </w:r>
    </w:p>
    <w:p>
      <w:r>
        <w:t>khác nhau thì phải được giải thích theo quan điểm của tôi - Luật sư Dương Văn Đích mới</w:t>
      </w:r>
    </w:p>
    <w:p>
      <w:r>
        <w:t>có giá trị ràng buộc, Tôi rất mong sớm nhận được thông tin, văn bản phản hồi của Quý Cơ</w:t>
      </w:r>
    </w:p>
    <w:p>
      <w:r>
        <w:t>quan/Lãnh đạo. Mọi thông tin phản hồi xin vui lòng liên hệ: Luật sư Dương Văn Đích</w:t>
      </w:r>
    </w:p>
    <w:p>
      <w:r>
        <w:t>Văn phòng Luật sư Đào Nguyễn thoại: 098698511.</w:t>
        <w:tab/>
        <w:tab/>
        <w:tab/>
        <w:t>Văn bản này gồm có 18 trang nội dung không tách rời, từng trang nội dung đều có</w:t>
      </w:r>
    </w:p>
    <w:p>
      <w:r>
        <w:t>chữ ký của tôi - Luật sư Dương Văn Đích.</w:t>
      </w:r>
    </w:p>
    <w:p>
      <w:r>
        <w:t>Trân trọng</w:t>
      </w:r>
    </w:p>
    <w:p>
      <w:r>
        <w:t>Nơi nhận</w:t>
        <w:tab/>
        <w:tab/>
        <w:tab/>
        <w:t>Như kính gửi</w:t>
      </w:r>
    </w:p>
    <w:p>
      <w:r>
        <w:t>Lưu</w:t>
      </w:r>
    </w:p>
    <w:p>
      <w:r>
        <w:t>Luật sư Dương Văn Đích</w:t>
      </w:r>
    </w:p>
    <w:p>
      <w:r>
        <w:t>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