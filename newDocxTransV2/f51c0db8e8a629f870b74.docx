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CỘNG HÒA XÃ HỘI CHỦ NGHĨA VIỆT NAM</w:t>
      </w:r>
    </w:p>
    <w:p>
      <w:r>
        <w:t>Độc lập - Tự do - Hạnh phúc</w:t>
      </w:r>
    </w:p>
    <w:p>
      <w:r>
        <w:t>Hà Nội ngày 2 tháng 1.2năm 20.22</w:t>
      </w:r>
    </w:p>
    <w:p>
      <w:r>
        <w:t>ĐƠN TỐ CÁO</w:t>
      </w:r>
    </w:p>
    <w:p>
      <w:r>
        <w:t>(Về hành vi tham nhũng của A.)</w:t>
      </w:r>
    </w:p>
    <w:p>
      <w:r>
        <w:t>CÔNG ANQUẬT AẦN THANH PHỐ 39</w:t>
      </w:r>
    </w:p>
    <w:p>
      <w:r>
        <w:t>Kính gửi:</w:t>
      </w:r>
    </w:p>
    <w:p>
      <w:r>
        <w:t>Họ và tên tôi: Nguyên - C. Sinh ngày 19/0Y</w:t>
      </w:r>
    </w:p>
    <w:p>
      <w:r>
        <w:t>Chứng minh nhân dân số: 13.5.7.89 10</w:t>
      </w:r>
    </w:p>
    <w:p>
      <w:r>
        <w:t>Ngày cấp: 021.31/20.20. Nơi cấp: Công an tỉnh...V.P</w:t>
      </w:r>
    </w:p>
    <w:p>
      <w:r>
        <w:t>Hộ khẩu thường trú: acscoss.Hà..00 Nôi.coccocco</w:t>
      </w:r>
    </w:p>
    <w:p>
      <w:r>
        <w:t>Chỗ ở hiện tại:....c00..B.Ác.. Kế...coooccoccoccoccooc</w:t>
      </w:r>
    </w:p>
    <w:p>
      <w:r>
        <w:t>Tôi làm đơn này tố cáo và đề nghị Quý cơ quan tiến hành điều tra, khởi tổ hình sự đối</w:t>
      </w:r>
    </w:p>
    <w:p>
      <w:r>
        <w:t>với hành vi vi phạm pháp luật của:</w:t>
      </w:r>
    </w:p>
    <w:p>
      <w:r>
        <w:t>Anh: son. N.OD........ Sinh ngày...000.28-.12</w:t>
      </w:r>
    </w:p>
    <w:p>
      <w:r>
        <w:t>Chứng minh nhân dân số: occosce 1.2.3.9.</w:t>
      </w:r>
    </w:p>
    <w:p>
      <w:r>
        <w:t>Ngày cấp: 28.00. Nơi cấp: 2.000.00.2.inh.0.000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