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CST/TSO</w:t>
        <w:tab/>
        <w:tab/>
        <w:tab/>
        <w:tab/>
        <w:tab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