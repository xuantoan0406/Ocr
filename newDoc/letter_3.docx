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VPLS ĐÀO NGUYỄN</w:t>
        <w:tab/>
        <w:tab/>
        <w:tab/>
        <w:t>CỘNG HÒA XÃ HỘI CHỦ NGHĨA VIỆT NAM</w:t>
      </w:r>
    </w:p>
    <w:p>
      <w:r>
        <w:t>LS.DƯƠNG VĂN ĐÍCH</w:t>
        <w:tab/>
        <w:tab/>
        <w:tab/>
        <w:t>Độc lập - Tư do - Hanh phúc</w:t>
      </w:r>
    </w:p>
    <w:p>
      <w:r>
        <w:t>Số 30.12/LSD</w:t>
      </w:r>
    </w:p>
    <w:p>
      <w:r>
        <w:t>V/v: Kiến nghị nội dung liên quan đến</w:t>
      </w:r>
    </w:p>
    <w:p>
      <w:r>
        <w:t>Quyết định số 2829/QĐ-UBND ngày</w:t>
        <w:tab/>
        <w:tab/>
        <w:tab/>
        <w:t>Hà Nội, ngày 30 tháng 12 năm 2021</w:t>
      </w:r>
    </w:p>
    <w:p>
      <w:r>
        <w:t>22/11/2012 của Chủ tịch UBND</w:t>
      </w:r>
    </w:p>
    <w:p>
      <w:r>
        <w:t>Thái Nguyên về việc thu hồi đất, giao</w:t>
      </w:r>
    </w:p>
    <w:p>
      <w:r>
        <w:t>đất cho Công ty Cổ phần Đầu tư Xây</w:t>
      </w:r>
    </w:p>
    <w:p>
      <w:r>
        <w:t>dựng thương mại Sông Hồng, để xây</w:t>
      </w:r>
    </w:p>
    <w:p>
      <w:r>
        <w:t>dựng Khu nhà ở Bắc Sơn ? Sông</w:t>
      </w:r>
    </w:p>
    <w:p>
      <w:r>
        <w:t>Hồng, tại TP Thái Nguyên (đợt 3)</w:t>
      </w:r>
    </w:p>
    <w:p>
      <w:r>
        <w:t>Kính gửi: Chủ tịch UBND tỉnh Thái Nguyên</w:t>
      </w:r>
    </w:p>
    <w:p>
      <w:r>
        <w:t>Tôi là Luật sư Dương Văn Đích ? Thẻ Luật sư số 6073/LS, thuộc Văn phòng Luật</w:t>
      </w:r>
    </w:p>
    <w:p>
      <w:r>
        <w:t>sư Đào Nguyễn, thành viên Đoàn Luật sư thành phố Hà Nội.</w:t>
      </w:r>
    </w:p>
    <w:p>
      <w:r>
        <w:t>Ngày 22/11/2012 Chủ tịch UBND tỉnh Thái Nguyên ban hành số</w:t>
      </w:r>
    </w:p>
    <w:p>
      <w:r>
        <w:t>2829/QĐ-UBND về việc thu hồi đất, giao đất cho Công ty Cổ phần Đầng</w:t>
      </w:r>
    </w:p>
    <w:p>
      <w:r>
        <w:t>Thương mại Sông Hồng, để xây dựng Khu nhà ở Bắc Sơn ? Sông Hồng, tại thành phố Thái</w:t>
      </w:r>
    </w:p>
    <w:p>
      <w:r>
        <w:t>Nguyên (đợt 3) (sau đây gọi tắt là Quyết định số 2829/QĐ-UBND). Theo đó, thể hiện tại</w:t>
      </w:r>
    </w:p>
    <w:p>
      <w:r>
        <w:t>Quyết định số 2829/QĐ-UBND, Chủ tịch UBND tỉnh Thái Nguyên quyết định thu hồi đất</w:t>
      </w:r>
    </w:p>
    <w:p>
      <w:r>
        <w:t>tại Thửa đất số 12 tờ bản đồ số 1, tương ứng thửa đất số thừa đất số 98 tờ bản đô địa chính</w:t>
      </w:r>
    </w:p>
    <w:p>
      <w:r>
        <w:t>SỐ 4 tại Tổ 4 (Tổ 8 cũ) phường Hoàng Văn Thụ - thành phố Thái Nguyên (sau đây gọi tắt</w:t>
      </w:r>
    </w:p>
    <w:p>
      <w:r>
        <w:t>là Thửa đất số 98)</w:t>
      </w:r>
    </w:p>
    <w:p>
      <w:r>
        <w:t>Ngày 23/10/2017 Ủy ban nhân dân tỉnh Thái Nguyên ban hành Qốy</w:t>
      </w:r>
    </w:p>
    <w:p>
      <w:r>
        <w:t>3232/QĐ-UBND về việc điều chính một số nội dung của Quyết định số 2829/QĐ-UBND</w:t>
      </w:r>
    </w:p>
    <w:p>
      <w:r>
        <w:t>ngày 22/11/2012 của Chủ tịch UBND tỉnh Thái Nguyên (sau đây gọi tắt là Quyết định số</w:t>
      </w:r>
    </w:p>
    <w:p>
      <w:r>
        <w:t>3232/QĐ-UBND)</w:t>
      </w:r>
    </w:p>
    <w:p>
      <w: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